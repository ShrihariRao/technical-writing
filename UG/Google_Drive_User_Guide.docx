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0D85" w14:textId="77777777" w:rsidR="002A4ACF" w:rsidRDefault="00321841">
      <w:pPr>
        <w:pStyle w:val="Title"/>
      </w:pPr>
      <w:r>
        <w:t>Google Drive User Guide</w:t>
      </w:r>
    </w:p>
    <w:sdt>
      <w:sdtPr>
        <w:rPr>
          <w:rFonts w:asciiTheme="minorHAnsi" w:eastAsiaTheme="minorEastAsia" w:hAnsiTheme="minorHAnsi" w:cstheme="minorBidi"/>
          <w:b w:val="0"/>
          <w:bCs w:val="0"/>
          <w:color w:val="auto"/>
          <w:sz w:val="22"/>
          <w:szCs w:val="22"/>
        </w:rPr>
        <w:id w:val="-1340379618"/>
        <w:docPartObj>
          <w:docPartGallery w:val="Table of Contents"/>
          <w:docPartUnique/>
        </w:docPartObj>
      </w:sdtPr>
      <w:sdtEndPr>
        <w:rPr>
          <w:noProof/>
          <w:sz w:val="18"/>
        </w:rPr>
      </w:sdtEndPr>
      <w:sdtContent>
        <w:p w14:paraId="736CA44B" w14:textId="77777777" w:rsidR="00304DDF" w:rsidRDefault="00304DDF">
          <w:pPr>
            <w:pStyle w:val="TOCHeading"/>
          </w:pPr>
          <w:r>
            <w:t>Table of Contents</w:t>
          </w:r>
        </w:p>
        <w:p w14:paraId="29E7D08D" w14:textId="35BD10AB" w:rsidR="0033375B" w:rsidRPr="0033375B" w:rsidRDefault="00304DDF">
          <w:pPr>
            <w:pStyle w:val="TOC1"/>
            <w:tabs>
              <w:tab w:val="left" w:pos="440"/>
              <w:tab w:val="right" w:leader="dot" w:pos="8630"/>
            </w:tabs>
            <w:rPr>
              <w:noProof/>
              <w:sz w:val="20"/>
              <w:lang w:val="en-IN" w:eastAsia="en-IN"/>
            </w:rPr>
          </w:pPr>
          <w:r w:rsidRPr="0033375B">
            <w:rPr>
              <w:sz w:val="14"/>
            </w:rPr>
            <w:fldChar w:fldCharType="begin"/>
          </w:r>
          <w:r w:rsidRPr="0033375B">
            <w:rPr>
              <w:sz w:val="14"/>
            </w:rPr>
            <w:instrText xml:space="preserve"> TOC \o "1-3" \h \z \u </w:instrText>
          </w:r>
          <w:r w:rsidRPr="0033375B">
            <w:rPr>
              <w:sz w:val="14"/>
            </w:rPr>
            <w:fldChar w:fldCharType="separate"/>
          </w:r>
          <w:hyperlink w:anchor="_Toc208686689" w:history="1">
            <w:r w:rsidR="0033375B" w:rsidRPr="0033375B">
              <w:rPr>
                <w:rStyle w:val="Hyperlink"/>
                <w:noProof/>
                <w:sz w:val="20"/>
              </w:rPr>
              <w:t>1.</w:t>
            </w:r>
            <w:r w:rsidR="0033375B" w:rsidRPr="0033375B">
              <w:rPr>
                <w:noProof/>
                <w:sz w:val="20"/>
                <w:lang w:val="en-IN" w:eastAsia="en-IN"/>
              </w:rPr>
              <w:tab/>
            </w:r>
            <w:r w:rsidR="0033375B" w:rsidRPr="0033375B">
              <w:rPr>
                <w:rStyle w:val="Hyperlink"/>
                <w:noProof/>
                <w:sz w:val="20"/>
              </w:rPr>
              <w:t>Introduction to Google Drive</w:t>
            </w:r>
            <w:r w:rsidR="0033375B" w:rsidRPr="0033375B">
              <w:rPr>
                <w:noProof/>
                <w:webHidden/>
                <w:sz w:val="20"/>
              </w:rPr>
              <w:tab/>
            </w:r>
            <w:r w:rsidR="0033375B" w:rsidRPr="0033375B">
              <w:rPr>
                <w:noProof/>
                <w:webHidden/>
                <w:sz w:val="20"/>
              </w:rPr>
              <w:fldChar w:fldCharType="begin"/>
            </w:r>
            <w:r w:rsidR="0033375B" w:rsidRPr="0033375B">
              <w:rPr>
                <w:noProof/>
                <w:webHidden/>
                <w:sz w:val="20"/>
              </w:rPr>
              <w:instrText xml:space="preserve"> PAGEREF _Toc208686689 \h </w:instrText>
            </w:r>
            <w:r w:rsidR="0033375B" w:rsidRPr="0033375B">
              <w:rPr>
                <w:noProof/>
                <w:webHidden/>
                <w:sz w:val="20"/>
              </w:rPr>
            </w:r>
            <w:r w:rsidR="0033375B" w:rsidRPr="0033375B">
              <w:rPr>
                <w:noProof/>
                <w:webHidden/>
                <w:sz w:val="20"/>
              </w:rPr>
              <w:fldChar w:fldCharType="separate"/>
            </w:r>
            <w:r w:rsidR="002163E6">
              <w:rPr>
                <w:noProof/>
                <w:webHidden/>
                <w:sz w:val="20"/>
              </w:rPr>
              <w:t>2</w:t>
            </w:r>
            <w:r w:rsidR="0033375B" w:rsidRPr="0033375B">
              <w:rPr>
                <w:noProof/>
                <w:webHidden/>
                <w:sz w:val="20"/>
              </w:rPr>
              <w:fldChar w:fldCharType="end"/>
            </w:r>
          </w:hyperlink>
        </w:p>
        <w:p w14:paraId="3D387C14" w14:textId="18E8C7AF" w:rsidR="0033375B" w:rsidRPr="0033375B" w:rsidRDefault="0033375B">
          <w:pPr>
            <w:pStyle w:val="TOC2"/>
            <w:tabs>
              <w:tab w:val="left" w:pos="660"/>
              <w:tab w:val="right" w:leader="dot" w:pos="8630"/>
            </w:tabs>
            <w:rPr>
              <w:noProof/>
              <w:sz w:val="20"/>
              <w:lang w:val="en-IN" w:eastAsia="en-IN"/>
            </w:rPr>
          </w:pPr>
          <w:hyperlink w:anchor="_Toc208686690" w:history="1">
            <w:r w:rsidRPr="0033375B">
              <w:rPr>
                <w:rStyle w:val="Hyperlink"/>
                <w:noProof/>
                <w:sz w:val="20"/>
              </w:rPr>
              <w:t>a.</w:t>
            </w:r>
            <w:r w:rsidRPr="0033375B">
              <w:rPr>
                <w:noProof/>
                <w:sz w:val="20"/>
                <w:lang w:val="en-IN" w:eastAsia="en-IN"/>
              </w:rPr>
              <w:tab/>
            </w:r>
            <w:r w:rsidRPr="0033375B">
              <w:rPr>
                <w:rStyle w:val="Hyperlink"/>
                <w:noProof/>
                <w:sz w:val="20"/>
              </w:rPr>
              <w:t>About this guide</w:t>
            </w:r>
            <w:r w:rsidRPr="0033375B">
              <w:rPr>
                <w:noProof/>
                <w:webHidden/>
                <w:sz w:val="20"/>
              </w:rPr>
              <w:tab/>
            </w:r>
            <w:r w:rsidRPr="0033375B">
              <w:rPr>
                <w:noProof/>
                <w:webHidden/>
                <w:sz w:val="20"/>
              </w:rPr>
              <w:fldChar w:fldCharType="begin"/>
            </w:r>
            <w:r w:rsidRPr="0033375B">
              <w:rPr>
                <w:noProof/>
                <w:webHidden/>
                <w:sz w:val="20"/>
              </w:rPr>
              <w:instrText xml:space="preserve"> PAGEREF _Toc208686690 \h </w:instrText>
            </w:r>
            <w:r w:rsidRPr="0033375B">
              <w:rPr>
                <w:noProof/>
                <w:webHidden/>
                <w:sz w:val="20"/>
              </w:rPr>
            </w:r>
            <w:r w:rsidRPr="0033375B">
              <w:rPr>
                <w:noProof/>
                <w:webHidden/>
                <w:sz w:val="20"/>
              </w:rPr>
              <w:fldChar w:fldCharType="separate"/>
            </w:r>
            <w:r w:rsidR="002163E6">
              <w:rPr>
                <w:noProof/>
                <w:webHidden/>
                <w:sz w:val="20"/>
              </w:rPr>
              <w:t>2</w:t>
            </w:r>
            <w:r w:rsidRPr="0033375B">
              <w:rPr>
                <w:noProof/>
                <w:webHidden/>
                <w:sz w:val="20"/>
              </w:rPr>
              <w:fldChar w:fldCharType="end"/>
            </w:r>
          </w:hyperlink>
        </w:p>
        <w:p w14:paraId="3AFCD05A" w14:textId="240CE581" w:rsidR="0033375B" w:rsidRPr="0033375B" w:rsidRDefault="0033375B">
          <w:pPr>
            <w:pStyle w:val="TOC1"/>
            <w:tabs>
              <w:tab w:val="left" w:pos="440"/>
              <w:tab w:val="right" w:leader="dot" w:pos="8630"/>
            </w:tabs>
            <w:rPr>
              <w:noProof/>
              <w:sz w:val="20"/>
              <w:lang w:val="en-IN" w:eastAsia="en-IN"/>
            </w:rPr>
          </w:pPr>
          <w:hyperlink w:anchor="_Toc208686691" w:history="1">
            <w:r w:rsidRPr="0033375B">
              <w:rPr>
                <w:rStyle w:val="Hyperlink"/>
                <w:noProof/>
                <w:sz w:val="20"/>
              </w:rPr>
              <w:t>2.</w:t>
            </w:r>
            <w:r w:rsidRPr="0033375B">
              <w:rPr>
                <w:noProof/>
                <w:sz w:val="20"/>
                <w:lang w:val="en-IN" w:eastAsia="en-IN"/>
              </w:rPr>
              <w:tab/>
            </w:r>
            <w:r w:rsidRPr="0033375B">
              <w:rPr>
                <w:rStyle w:val="Hyperlink"/>
                <w:noProof/>
                <w:sz w:val="20"/>
              </w:rPr>
              <w:t>Use the Interface</w:t>
            </w:r>
            <w:r w:rsidRPr="0033375B">
              <w:rPr>
                <w:noProof/>
                <w:webHidden/>
                <w:sz w:val="20"/>
              </w:rPr>
              <w:tab/>
            </w:r>
            <w:r w:rsidRPr="0033375B">
              <w:rPr>
                <w:noProof/>
                <w:webHidden/>
                <w:sz w:val="20"/>
              </w:rPr>
              <w:fldChar w:fldCharType="begin"/>
            </w:r>
            <w:r w:rsidRPr="0033375B">
              <w:rPr>
                <w:noProof/>
                <w:webHidden/>
                <w:sz w:val="20"/>
              </w:rPr>
              <w:instrText xml:space="preserve"> PAGEREF _Toc208686691 \h </w:instrText>
            </w:r>
            <w:r w:rsidRPr="0033375B">
              <w:rPr>
                <w:noProof/>
                <w:webHidden/>
                <w:sz w:val="20"/>
              </w:rPr>
            </w:r>
            <w:r w:rsidRPr="0033375B">
              <w:rPr>
                <w:noProof/>
                <w:webHidden/>
                <w:sz w:val="20"/>
              </w:rPr>
              <w:fldChar w:fldCharType="separate"/>
            </w:r>
            <w:r w:rsidR="002163E6">
              <w:rPr>
                <w:noProof/>
                <w:webHidden/>
                <w:sz w:val="20"/>
              </w:rPr>
              <w:t>2</w:t>
            </w:r>
            <w:r w:rsidRPr="0033375B">
              <w:rPr>
                <w:noProof/>
                <w:webHidden/>
                <w:sz w:val="20"/>
              </w:rPr>
              <w:fldChar w:fldCharType="end"/>
            </w:r>
          </w:hyperlink>
        </w:p>
        <w:p w14:paraId="0FD1D24F" w14:textId="6AB7EFBE" w:rsidR="0033375B" w:rsidRPr="0033375B" w:rsidRDefault="0033375B">
          <w:pPr>
            <w:pStyle w:val="TOC2"/>
            <w:tabs>
              <w:tab w:val="left" w:pos="880"/>
              <w:tab w:val="right" w:leader="dot" w:pos="8630"/>
            </w:tabs>
            <w:rPr>
              <w:noProof/>
              <w:sz w:val="20"/>
              <w:lang w:val="en-IN" w:eastAsia="en-IN"/>
            </w:rPr>
          </w:pPr>
          <w:hyperlink w:anchor="_Toc208686692" w:history="1">
            <w:r w:rsidRPr="0033375B">
              <w:rPr>
                <w:rStyle w:val="Hyperlink"/>
                <w:noProof/>
                <w:sz w:val="20"/>
              </w:rPr>
              <w:t>2.1.</w:t>
            </w:r>
            <w:r w:rsidRPr="0033375B">
              <w:rPr>
                <w:noProof/>
                <w:sz w:val="20"/>
                <w:lang w:val="en-IN" w:eastAsia="en-IN"/>
              </w:rPr>
              <w:tab/>
            </w:r>
            <w:r w:rsidRPr="0033375B">
              <w:rPr>
                <w:rStyle w:val="Hyperlink"/>
                <w:noProof/>
                <w:sz w:val="20"/>
              </w:rPr>
              <w:t>Identify the Search Bar</w:t>
            </w:r>
            <w:r w:rsidRPr="0033375B">
              <w:rPr>
                <w:noProof/>
                <w:webHidden/>
                <w:sz w:val="20"/>
              </w:rPr>
              <w:tab/>
            </w:r>
            <w:r w:rsidRPr="0033375B">
              <w:rPr>
                <w:noProof/>
                <w:webHidden/>
                <w:sz w:val="20"/>
              </w:rPr>
              <w:fldChar w:fldCharType="begin"/>
            </w:r>
            <w:r w:rsidRPr="0033375B">
              <w:rPr>
                <w:noProof/>
                <w:webHidden/>
                <w:sz w:val="20"/>
              </w:rPr>
              <w:instrText xml:space="preserve"> PAGEREF _Toc208686692 \h </w:instrText>
            </w:r>
            <w:r w:rsidRPr="0033375B">
              <w:rPr>
                <w:noProof/>
                <w:webHidden/>
                <w:sz w:val="20"/>
              </w:rPr>
            </w:r>
            <w:r w:rsidRPr="0033375B">
              <w:rPr>
                <w:noProof/>
                <w:webHidden/>
                <w:sz w:val="20"/>
              </w:rPr>
              <w:fldChar w:fldCharType="separate"/>
            </w:r>
            <w:r w:rsidR="002163E6">
              <w:rPr>
                <w:noProof/>
                <w:webHidden/>
                <w:sz w:val="20"/>
              </w:rPr>
              <w:t>2</w:t>
            </w:r>
            <w:r w:rsidRPr="0033375B">
              <w:rPr>
                <w:noProof/>
                <w:webHidden/>
                <w:sz w:val="20"/>
              </w:rPr>
              <w:fldChar w:fldCharType="end"/>
            </w:r>
          </w:hyperlink>
        </w:p>
        <w:p w14:paraId="7F7DCA5B" w14:textId="0470A77C" w:rsidR="0033375B" w:rsidRPr="0033375B" w:rsidRDefault="0033375B">
          <w:pPr>
            <w:pStyle w:val="TOC2"/>
            <w:tabs>
              <w:tab w:val="left" w:pos="880"/>
              <w:tab w:val="right" w:leader="dot" w:pos="8630"/>
            </w:tabs>
            <w:rPr>
              <w:noProof/>
              <w:sz w:val="20"/>
              <w:lang w:val="en-IN" w:eastAsia="en-IN"/>
            </w:rPr>
          </w:pPr>
          <w:hyperlink w:anchor="_Toc208686693" w:history="1">
            <w:r w:rsidRPr="0033375B">
              <w:rPr>
                <w:rStyle w:val="Hyperlink"/>
                <w:noProof/>
                <w:sz w:val="20"/>
              </w:rPr>
              <w:t>2.2.</w:t>
            </w:r>
            <w:r w:rsidRPr="0033375B">
              <w:rPr>
                <w:noProof/>
                <w:sz w:val="20"/>
                <w:lang w:val="en-IN" w:eastAsia="en-IN"/>
              </w:rPr>
              <w:tab/>
            </w:r>
            <w:r w:rsidRPr="0033375B">
              <w:rPr>
                <w:rStyle w:val="Hyperlink"/>
                <w:noProof/>
                <w:sz w:val="20"/>
              </w:rPr>
              <w:t>Use Filters and Advanced Search</w:t>
            </w:r>
            <w:r w:rsidRPr="0033375B">
              <w:rPr>
                <w:noProof/>
                <w:webHidden/>
                <w:sz w:val="20"/>
              </w:rPr>
              <w:tab/>
            </w:r>
            <w:r w:rsidRPr="0033375B">
              <w:rPr>
                <w:noProof/>
                <w:webHidden/>
                <w:sz w:val="20"/>
              </w:rPr>
              <w:fldChar w:fldCharType="begin"/>
            </w:r>
            <w:r w:rsidRPr="0033375B">
              <w:rPr>
                <w:noProof/>
                <w:webHidden/>
                <w:sz w:val="20"/>
              </w:rPr>
              <w:instrText xml:space="preserve"> PAGEREF _Toc208686693 \h </w:instrText>
            </w:r>
            <w:r w:rsidRPr="0033375B">
              <w:rPr>
                <w:noProof/>
                <w:webHidden/>
                <w:sz w:val="20"/>
              </w:rPr>
            </w:r>
            <w:r w:rsidRPr="0033375B">
              <w:rPr>
                <w:noProof/>
                <w:webHidden/>
                <w:sz w:val="20"/>
              </w:rPr>
              <w:fldChar w:fldCharType="separate"/>
            </w:r>
            <w:r w:rsidR="002163E6">
              <w:rPr>
                <w:noProof/>
                <w:webHidden/>
                <w:sz w:val="20"/>
              </w:rPr>
              <w:t>2</w:t>
            </w:r>
            <w:r w:rsidRPr="0033375B">
              <w:rPr>
                <w:noProof/>
                <w:webHidden/>
                <w:sz w:val="20"/>
              </w:rPr>
              <w:fldChar w:fldCharType="end"/>
            </w:r>
          </w:hyperlink>
        </w:p>
        <w:p w14:paraId="17C904F7" w14:textId="59EC58DC" w:rsidR="0033375B" w:rsidRPr="0033375B" w:rsidRDefault="0033375B">
          <w:pPr>
            <w:pStyle w:val="TOC2"/>
            <w:tabs>
              <w:tab w:val="left" w:pos="880"/>
              <w:tab w:val="right" w:leader="dot" w:pos="8630"/>
            </w:tabs>
            <w:rPr>
              <w:noProof/>
              <w:sz w:val="20"/>
              <w:lang w:val="en-IN" w:eastAsia="en-IN"/>
            </w:rPr>
          </w:pPr>
          <w:hyperlink w:anchor="_Toc208686694" w:history="1">
            <w:r w:rsidRPr="0033375B">
              <w:rPr>
                <w:rStyle w:val="Hyperlink"/>
                <w:noProof/>
                <w:sz w:val="20"/>
              </w:rPr>
              <w:t>2.3.</w:t>
            </w:r>
            <w:r w:rsidRPr="0033375B">
              <w:rPr>
                <w:noProof/>
                <w:sz w:val="20"/>
                <w:lang w:val="en-IN" w:eastAsia="en-IN"/>
              </w:rPr>
              <w:tab/>
            </w:r>
            <w:r w:rsidRPr="0033375B">
              <w:rPr>
                <w:rStyle w:val="Hyperlink"/>
                <w:noProof/>
                <w:sz w:val="20"/>
              </w:rPr>
              <w:t>Navigate Left Pane Options</w:t>
            </w:r>
            <w:r w:rsidRPr="0033375B">
              <w:rPr>
                <w:noProof/>
                <w:webHidden/>
                <w:sz w:val="20"/>
              </w:rPr>
              <w:tab/>
            </w:r>
            <w:r w:rsidRPr="0033375B">
              <w:rPr>
                <w:noProof/>
                <w:webHidden/>
                <w:sz w:val="20"/>
              </w:rPr>
              <w:fldChar w:fldCharType="begin"/>
            </w:r>
            <w:r w:rsidRPr="0033375B">
              <w:rPr>
                <w:noProof/>
                <w:webHidden/>
                <w:sz w:val="20"/>
              </w:rPr>
              <w:instrText xml:space="preserve"> PAGEREF _Toc208686694 \h </w:instrText>
            </w:r>
            <w:r w:rsidRPr="0033375B">
              <w:rPr>
                <w:noProof/>
                <w:webHidden/>
                <w:sz w:val="20"/>
              </w:rPr>
            </w:r>
            <w:r w:rsidRPr="0033375B">
              <w:rPr>
                <w:noProof/>
                <w:webHidden/>
                <w:sz w:val="20"/>
              </w:rPr>
              <w:fldChar w:fldCharType="separate"/>
            </w:r>
            <w:r w:rsidR="002163E6">
              <w:rPr>
                <w:noProof/>
                <w:webHidden/>
                <w:sz w:val="20"/>
              </w:rPr>
              <w:t>2</w:t>
            </w:r>
            <w:r w:rsidRPr="0033375B">
              <w:rPr>
                <w:noProof/>
                <w:webHidden/>
                <w:sz w:val="20"/>
              </w:rPr>
              <w:fldChar w:fldCharType="end"/>
            </w:r>
          </w:hyperlink>
        </w:p>
        <w:p w14:paraId="15D02D9B" w14:textId="0A88AB0C" w:rsidR="0033375B" w:rsidRPr="0033375B" w:rsidRDefault="0033375B">
          <w:pPr>
            <w:pStyle w:val="TOC1"/>
            <w:tabs>
              <w:tab w:val="left" w:pos="440"/>
              <w:tab w:val="right" w:leader="dot" w:pos="8630"/>
            </w:tabs>
            <w:rPr>
              <w:noProof/>
              <w:sz w:val="20"/>
              <w:lang w:val="en-IN" w:eastAsia="en-IN"/>
            </w:rPr>
          </w:pPr>
          <w:hyperlink w:anchor="_Toc208686695" w:history="1">
            <w:r w:rsidRPr="0033375B">
              <w:rPr>
                <w:rStyle w:val="Hyperlink"/>
                <w:noProof/>
                <w:sz w:val="20"/>
              </w:rPr>
              <w:t>3.</w:t>
            </w:r>
            <w:r w:rsidRPr="0033375B">
              <w:rPr>
                <w:noProof/>
                <w:sz w:val="20"/>
                <w:lang w:val="en-IN" w:eastAsia="en-IN"/>
              </w:rPr>
              <w:tab/>
            </w:r>
            <w:r w:rsidRPr="0033375B">
              <w:rPr>
                <w:rStyle w:val="Hyperlink"/>
                <w:noProof/>
                <w:sz w:val="20"/>
              </w:rPr>
              <w:t>Manage Files and Folders</w:t>
            </w:r>
            <w:r w:rsidRPr="0033375B">
              <w:rPr>
                <w:noProof/>
                <w:webHidden/>
                <w:sz w:val="20"/>
              </w:rPr>
              <w:tab/>
            </w:r>
            <w:r w:rsidRPr="0033375B">
              <w:rPr>
                <w:noProof/>
                <w:webHidden/>
                <w:sz w:val="20"/>
              </w:rPr>
              <w:fldChar w:fldCharType="begin"/>
            </w:r>
            <w:r w:rsidRPr="0033375B">
              <w:rPr>
                <w:noProof/>
                <w:webHidden/>
                <w:sz w:val="20"/>
              </w:rPr>
              <w:instrText xml:space="preserve"> PAGEREF _Toc208686695 \h </w:instrText>
            </w:r>
            <w:r w:rsidRPr="0033375B">
              <w:rPr>
                <w:noProof/>
                <w:webHidden/>
                <w:sz w:val="20"/>
              </w:rPr>
            </w:r>
            <w:r w:rsidRPr="0033375B">
              <w:rPr>
                <w:noProof/>
                <w:webHidden/>
                <w:sz w:val="20"/>
              </w:rPr>
              <w:fldChar w:fldCharType="separate"/>
            </w:r>
            <w:r w:rsidR="002163E6">
              <w:rPr>
                <w:noProof/>
                <w:webHidden/>
                <w:sz w:val="20"/>
              </w:rPr>
              <w:t>3</w:t>
            </w:r>
            <w:r w:rsidRPr="0033375B">
              <w:rPr>
                <w:noProof/>
                <w:webHidden/>
                <w:sz w:val="20"/>
              </w:rPr>
              <w:fldChar w:fldCharType="end"/>
            </w:r>
          </w:hyperlink>
        </w:p>
        <w:p w14:paraId="6E725DC9" w14:textId="5517DD97" w:rsidR="0033375B" w:rsidRPr="0033375B" w:rsidRDefault="0033375B">
          <w:pPr>
            <w:pStyle w:val="TOC2"/>
            <w:tabs>
              <w:tab w:val="left" w:pos="880"/>
              <w:tab w:val="right" w:leader="dot" w:pos="8630"/>
            </w:tabs>
            <w:rPr>
              <w:noProof/>
              <w:sz w:val="20"/>
              <w:lang w:val="en-IN" w:eastAsia="en-IN"/>
            </w:rPr>
          </w:pPr>
          <w:hyperlink w:anchor="_Toc208686699" w:history="1">
            <w:r w:rsidRPr="0033375B">
              <w:rPr>
                <w:rStyle w:val="Hyperlink"/>
                <w:noProof/>
                <w:sz w:val="20"/>
              </w:rPr>
              <w:t>3.1.</w:t>
            </w:r>
            <w:r w:rsidRPr="0033375B">
              <w:rPr>
                <w:noProof/>
                <w:sz w:val="20"/>
                <w:lang w:val="en-IN" w:eastAsia="en-IN"/>
              </w:rPr>
              <w:tab/>
            </w:r>
            <w:r w:rsidRPr="0033375B">
              <w:rPr>
                <w:rStyle w:val="Hyperlink"/>
                <w:noProof/>
                <w:sz w:val="20"/>
              </w:rPr>
              <w:t>Upload Files and Folders</w:t>
            </w:r>
            <w:r w:rsidRPr="0033375B">
              <w:rPr>
                <w:noProof/>
                <w:webHidden/>
                <w:sz w:val="20"/>
              </w:rPr>
              <w:tab/>
            </w:r>
            <w:r w:rsidRPr="0033375B">
              <w:rPr>
                <w:noProof/>
                <w:webHidden/>
                <w:sz w:val="20"/>
              </w:rPr>
              <w:fldChar w:fldCharType="begin"/>
            </w:r>
            <w:r w:rsidRPr="0033375B">
              <w:rPr>
                <w:noProof/>
                <w:webHidden/>
                <w:sz w:val="20"/>
              </w:rPr>
              <w:instrText xml:space="preserve"> PAGEREF _Toc208686699 \h </w:instrText>
            </w:r>
            <w:r w:rsidRPr="0033375B">
              <w:rPr>
                <w:noProof/>
                <w:webHidden/>
                <w:sz w:val="20"/>
              </w:rPr>
            </w:r>
            <w:r w:rsidRPr="0033375B">
              <w:rPr>
                <w:noProof/>
                <w:webHidden/>
                <w:sz w:val="20"/>
              </w:rPr>
              <w:fldChar w:fldCharType="separate"/>
            </w:r>
            <w:r w:rsidR="002163E6">
              <w:rPr>
                <w:noProof/>
                <w:webHidden/>
                <w:sz w:val="20"/>
              </w:rPr>
              <w:t>3</w:t>
            </w:r>
            <w:r w:rsidRPr="0033375B">
              <w:rPr>
                <w:noProof/>
                <w:webHidden/>
                <w:sz w:val="20"/>
              </w:rPr>
              <w:fldChar w:fldCharType="end"/>
            </w:r>
          </w:hyperlink>
        </w:p>
        <w:p w14:paraId="3484D6FD" w14:textId="0A96A627" w:rsidR="0033375B" w:rsidRPr="0033375B" w:rsidRDefault="0033375B">
          <w:pPr>
            <w:pStyle w:val="TOC2"/>
            <w:tabs>
              <w:tab w:val="left" w:pos="880"/>
              <w:tab w:val="right" w:leader="dot" w:pos="8630"/>
            </w:tabs>
            <w:rPr>
              <w:noProof/>
              <w:sz w:val="20"/>
              <w:lang w:val="en-IN" w:eastAsia="en-IN"/>
            </w:rPr>
          </w:pPr>
          <w:hyperlink w:anchor="_Toc208686700" w:history="1">
            <w:r w:rsidRPr="0033375B">
              <w:rPr>
                <w:rStyle w:val="Hyperlink"/>
                <w:noProof/>
                <w:sz w:val="20"/>
              </w:rPr>
              <w:t>3.2.</w:t>
            </w:r>
            <w:r w:rsidRPr="0033375B">
              <w:rPr>
                <w:noProof/>
                <w:sz w:val="20"/>
                <w:lang w:val="en-IN" w:eastAsia="en-IN"/>
              </w:rPr>
              <w:tab/>
            </w:r>
            <w:r w:rsidRPr="0033375B">
              <w:rPr>
                <w:rStyle w:val="Hyperlink"/>
                <w:noProof/>
                <w:sz w:val="20"/>
              </w:rPr>
              <w:t>Create New Google Docs, Sheets, or Slides</w:t>
            </w:r>
            <w:r w:rsidRPr="0033375B">
              <w:rPr>
                <w:noProof/>
                <w:webHidden/>
                <w:sz w:val="20"/>
              </w:rPr>
              <w:tab/>
            </w:r>
            <w:r w:rsidRPr="0033375B">
              <w:rPr>
                <w:noProof/>
                <w:webHidden/>
                <w:sz w:val="20"/>
              </w:rPr>
              <w:fldChar w:fldCharType="begin"/>
            </w:r>
            <w:r w:rsidRPr="0033375B">
              <w:rPr>
                <w:noProof/>
                <w:webHidden/>
                <w:sz w:val="20"/>
              </w:rPr>
              <w:instrText xml:space="preserve"> PAGEREF _Toc208686700 \h </w:instrText>
            </w:r>
            <w:r w:rsidRPr="0033375B">
              <w:rPr>
                <w:noProof/>
                <w:webHidden/>
                <w:sz w:val="20"/>
              </w:rPr>
            </w:r>
            <w:r w:rsidRPr="0033375B">
              <w:rPr>
                <w:noProof/>
                <w:webHidden/>
                <w:sz w:val="20"/>
              </w:rPr>
              <w:fldChar w:fldCharType="separate"/>
            </w:r>
            <w:r w:rsidR="002163E6">
              <w:rPr>
                <w:noProof/>
                <w:webHidden/>
                <w:sz w:val="20"/>
              </w:rPr>
              <w:t>3</w:t>
            </w:r>
            <w:r w:rsidRPr="0033375B">
              <w:rPr>
                <w:noProof/>
                <w:webHidden/>
                <w:sz w:val="20"/>
              </w:rPr>
              <w:fldChar w:fldCharType="end"/>
            </w:r>
          </w:hyperlink>
        </w:p>
        <w:p w14:paraId="67388232" w14:textId="141563B8" w:rsidR="0033375B" w:rsidRPr="0033375B" w:rsidRDefault="0033375B">
          <w:pPr>
            <w:pStyle w:val="TOC2"/>
            <w:tabs>
              <w:tab w:val="left" w:pos="880"/>
              <w:tab w:val="right" w:leader="dot" w:pos="8630"/>
            </w:tabs>
            <w:rPr>
              <w:noProof/>
              <w:sz w:val="20"/>
              <w:lang w:val="en-IN" w:eastAsia="en-IN"/>
            </w:rPr>
          </w:pPr>
          <w:hyperlink w:anchor="_Toc208686701" w:history="1">
            <w:r w:rsidRPr="0033375B">
              <w:rPr>
                <w:rStyle w:val="Hyperlink"/>
                <w:noProof/>
                <w:sz w:val="20"/>
              </w:rPr>
              <w:t>3.3.</w:t>
            </w:r>
            <w:r w:rsidRPr="0033375B">
              <w:rPr>
                <w:noProof/>
                <w:sz w:val="20"/>
                <w:lang w:val="en-IN" w:eastAsia="en-IN"/>
              </w:rPr>
              <w:tab/>
            </w:r>
            <w:r w:rsidRPr="0033375B">
              <w:rPr>
                <w:rStyle w:val="Hyperlink"/>
                <w:noProof/>
                <w:sz w:val="20"/>
              </w:rPr>
              <w:t>Organize Files</w:t>
            </w:r>
            <w:r w:rsidRPr="0033375B">
              <w:rPr>
                <w:noProof/>
                <w:webHidden/>
                <w:sz w:val="20"/>
              </w:rPr>
              <w:tab/>
            </w:r>
            <w:r w:rsidRPr="0033375B">
              <w:rPr>
                <w:noProof/>
                <w:webHidden/>
                <w:sz w:val="20"/>
              </w:rPr>
              <w:fldChar w:fldCharType="begin"/>
            </w:r>
            <w:r w:rsidRPr="0033375B">
              <w:rPr>
                <w:noProof/>
                <w:webHidden/>
                <w:sz w:val="20"/>
              </w:rPr>
              <w:instrText xml:space="preserve"> PAGEREF _Toc208686701 \h </w:instrText>
            </w:r>
            <w:r w:rsidRPr="0033375B">
              <w:rPr>
                <w:noProof/>
                <w:webHidden/>
                <w:sz w:val="20"/>
              </w:rPr>
            </w:r>
            <w:r w:rsidRPr="0033375B">
              <w:rPr>
                <w:noProof/>
                <w:webHidden/>
                <w:sz w:val="20"/>
              </w:rPr>
              <w:fldChar w:fldCharType="separate"/>
            </w:r>
            <w:r w:rsidR="002163E6">
              <w:rPr>
                <w:noProof/>
                <w:webHidden/>
                <w:sz w:val="20"/>
              </w:rPr>
              <w:t>3</w:t>
            </w:r>
            <w:r w:rsidRPr="0033375B">
              <w:rPr>
                <w:noProof/>
                <w:webHidden/>
                <w:sz w:val="20"/>
              </w:rPr>
              <w:fldChar w:fldCharType="end"/>
            </w:r>
          </w:hyperlink>
        </w:p>
        <w:p w14:paraId="7DE7B3A4" w14:textId="6241DEF4" w:rsidR="0033375B" w:rsidRPr="0033375B" w:rsidRDefault="0033375B">
          <w:pPr>
            <w:pStyle w:val="TOC2"/>
            <w:tabs>
              <w:tab w:val="left" w:pos="880"/>
              <w:tab w:val="right" w:leader="dot" w:pos="8630"/>
            </w:tabs>
            <w:rPr>
              <w:noProof/>
              <w:sz w:val="20"/>
              <w:lang w:val="en-IN" w:eastAsia="en-IN"/>
            </w:rPr>
          </w:pPr>
          <w:hyperlink w:anchor="_Toc208686702" w:history="1">
            <w:r w:rsidRPr="0033375B">
              <w:rPr>
                <w:rStyle w:val="Hyperlink"/>
                <w:noProof/>
                <w:sz w:val="20"/>
              </w:rPr>
              <w:t>3.4.</w:t>
            </w:r>
            <w:r w:rsidRPr="0033375B">
              <w:rPr>
                <w:noProof/>
                <w:sz w:val="20"/>
                <w:lang w:val="en-IN" w:eastAsia="en-IN"/>
              </w:rPr>
              <w:tab/>
            </w:r>
            <w:r w:rsidRPr="0033375B">
              <w:rPr>
                <w:rStyle w:val="Hyperlink"/>
                <w:noProof/>
                <w:sz w:val="20"/>
              </w:rPr>
              <w:t>Star Important Files or Folders</w:t>
            </w:r>
            <w:r w:rsidRPr="0033375B">
              <w:rPr>
                <w:noProof/>
                <w:webHidden/>
                <w:sz w:val="20"/>
              </w:rPr>
              <w:tab/>
            </w:r>
            <w:r w:rsidRPr="0033375B">
              <w:rPr>
                <w:noProof/>
                <w:webHidden/>
                <w:sz w:val="20"/>
              </w:rPr>
              <w:fldChar w:fldCharType="begin"/>
            </w:r>
            <w:r w:rsidRPr="0033375B">
              <w:rPr>
                <w:noProof/>
                <w:webHidden/>
                <w:sz w:val="20"/>
              </w:rPr>
              <w:instrText xml:space="preserve"> PAGEREF _Toc208686702 \h </w:instrText>
            </w:r>
            <w:r w:rsidRPr="0033375B">
              <w:rPr>
                <w:noProof/>
                <w:webHidden/>
                <w:sz w:val="20"/>
              </w:rPr>
            </w:r>
            <w:r w:rsidRPr="0033375B">
              <w:rPr>
                <w:noProof/>
                <w:webHidden/>
                <w:sz w:val="20"/>
              </w:rPr>
              <w:fldChar w:fldCharType="separate"/>
            </w:r>
            <w:r w:rsidR="002163E6">
              <w:rPr>
                <w:noProof/>
                <w:webHidden/>
                <w:sz w:val="20"/>
              </w:rPr>
              <w:t>3</w:t>
            </w:r>
            <w:r w:rsidRPr="0033375B">
              <w:rPr>
                <w:noProof/>
                <w:webHidden/>
                <w:sz w:val="20"/>
              </w:rPr>
              <w:fldChar w:fldCharType="end"/>
            </w:r>
          </w:hyperlink>
        </w:p>
        <w:p w14:paraId="3CE3A7F8" w14:textId="3F3A5901" w:rsidR="0033375B" w:rsidRPr="0033375B" w:rsidRDefault="0033375B">
          <w:pPr>
            <w:pStyle w:val="TOC2"/>
            <w:tabs>
              <w:tab w:val="left" w:pos="880"/>
              <w:tab w:val="right" w:leader="dot" w:pos="8630"/>
            </w:tabs>
            <w:rPr>
              <w:noProof/>
              <w:sz w:val="20"/>
              <w:lang w:val="en-IN" w:eastAsia="en-IN"/>
            </w:rPr>
          </w:pPr>
          <w:hyperlink w:anchor="_Toc208686703" w:history="1">
            <w:r w:rsidRPr="0033375B">
              <w:rPr>
                <w:rStyle w:val="Hyperlink"/>
                <w:noProof/>
                <w:sz w:val="20"/>
              </w:rPr>
              <w:t>3.5.</w:t>
            </w:r>
            <w:r w:rsidRPr="0033375B">
              <w:rPr>
                <w:noProof/>
                <w:sz w:val="20"/>
                <w:lang w:val="en-IN" w:eastAsia="en-IN"/>
              </w:rPr>
              <w:tab/>
            </w:r>
            <w:r w:rsidRPr="0033375B">
              <w:rPr>
                <w:rStyle w:val="Hyperlink"/>
                <w:noProof/>
                <w:sz w:val="20"/>
              </w:rPr>
              <w:t>Color Code Folders</w:t>
            </w:r>
            <w:r w:rsidRPr="0033375B">
              <w:rPr>
                <w:noProof/>
                <w:webHidden/>
                <w:sz w:val="20"/>
              </w:rPr>
              <w:tab/>
            </w:r>
            <w:r w:rsidRPr="0033375B">
              <w:rPr>
                <w:noProof/>
                <w:webHidden/>
                <w:sz w:val="20"/>
              </w:rPr>
              <w:fldChar w:fldCharType="begin"/>
            </w:r>
            <w:r w:rsidRPr="0033375B">
              <w:rPr>
                <w:noProof/>
                <w:webHidden/>
                <w:sz w:val="20"/>
              </w:rPr>
              <w:instrText xml:space="preserve"> PAGEREF _Toc208686703 \h </w:instrText>
            </w:r>
            <w:r w:rsidRPr="0033375B">
              <w:rPr>
                <w:noProof/>
                <w:webHidden/>
                <w:sz w:val="20"/>
              </w:rPr>
            </w:r>
            <w:r w:rsidRPr="0033375B">
              <w:rPr>
                <w:noProof/>
                <w:webHidden/>
                <w:sz w:val="20"/>
              </w:rPr>
              <w:fldChar w:fldCharType="separate"/>
            </w:r>
            <w:r w:rsidR="002163E6">
              <w:rPr>
                <w:noProof/>
                <w:webHidden/>
                <w:sz w:val="20"/>
              </w:rPr>
              <w:t>3</w:t>
            </w:r>
            <w:r w:rsidRPr="0033375B">
              <w:rPr>
                <w:noProof/>
                <w:webHidden/>
                <w:sz w:val="20"/>
              </w:rPr>
              <w:fldChar w:fldCharType="end"/>
            </w:r>
          </w:hyperlink>
        </w:p>
        <w:p w14:paraId="04AFA5A5" w14:textId="7C63BCC8" w:rsidR="0033375B" w:rsidRPr="0033375B" w:rsidRDefault="0033375B">
          <w:pPr>
            <w:pStyle w:val="TOC1"/>
            <w:tabs>
              <w:tab w:val="left" w:pos="440"/>
              <w:tab w:val="right" w:leader="dot" w:pos="8630"/>
            </w:tabs>
            <w:rPr>
              <w:noProof/>
              <w:sz w:val="20"/>
              <w:lang w:val="en-IN" w:eastAsia="en-IN"/>
            </w:rPr>
          </w:pPr>
          <w:hyperlink w:anchor="_Toc208686704" w:history="1">
            <w:r w:rsidRPr="0033375B">
              <w:rPr>
                <w:rStyle w:val="Hyperlink"/>
                <w:noProof/>
                <w:sz w:val="20"/>
              </w:rPr>
              <w:t>4.</w:t>
            </w:r>
            <w:r w:rsidRPr="0033375B">
              <w:rPr>
                <w:noProof/>
                <w:sz w:val="20"/>
                <w:lang w:val="en-IN" w:eastAsia="en-IN"/>
              </w:rPr>
              <w:tab/>
            </w:r>
            <w:r w:rsidRPr="0033375B">
              <w:rPr>
                <w:rStyle w:val="Hyperlink"/>
                <w:noProof/>
                <w:sz w:val="20"/>
              </w:rPr>
              <w:t>Share and Collaborate</w:t>
            </w:r>
            <w:r w:rsidRPr="0033375B">
              <w:rPr>
                <w:noProof/>
                <w:webHidden/>
                <w:sz w:val="20"/>
              </w:rPr>
              <w:tab/>
            </w:r>
            <w:r w:rsidRPr="0033375B">
              <w:rPr>
                <w:noProof/>
                <w:webHidden/>
                <w:sz w:val="20"/>
              </w:rPr>
              <w:fldChar w:fldCharType="begin"/>
            </w:r>
            <w:r w:rsidRPr="0033375B">
              <w:rPr>
                <w:noProof/>
                <w:webHidden/>
                <w:sz w:val="20"/>
              </w:rPr>
              <w:instrText xml:space="preserve"> PAGEREF _Toc208686704 \h </w:instrText>
            </w:r>
            <w:r w:rsidRPr="0033375B">
              <w:rPr>
                <w:noProof/>
                <w:webHidden/>
                <w:sz w:val="20"/>
              </w:rPr>
            </w:r>
            <w:r w:rsidRPr="0033375B">
              <w:rPr>
                <w:noProof/>
                <w:webHidden/>
                <w:sz w:val="20"/>
              </w:rPr>
              <w:fldChar w:fldCharType="separate"/>
            </w:r>
            <w:r w:rsidR="002163E6">
              <w:rPr>
                <w:noProof/>
                <w:webHidden/>
                <w:sz w:val="20"/>
              </w:rPr>
              <w:t>3</w:t>
            </w:r>
            <w:r w:rsidRPr="0033375B">
              <w:rPr>
                <w:noProof/>
                <w:webHidden/>
                <w:sz w:val="20"/>
              </w:rPr>
              <w:fldChar w:fldCharType="end"/>
            </w:r>
          </w:hyperlink>
        </w:p>
        <w:p w14:paraId="61726888" w14:textId="6CAE66E8" w:rsidR="0033375B" w:rsidRPr="0033375B" w:rsidRDefault="0033375B">
          <w:pPr>
            <w:pStyle w:val="TOC2"/>
            <w:tabs>
              <w:tab w:val="left" w:pos="880"/>
              <w:tab w:val="right" w:leader="dot" w:pos="8630"/>
            </w:tabs>
            <w:rPr>
              <w:noProof/>
              <w:sz w:val="20"/>
              <w:lang w:val="en-IN" w:eastAsia="en-IN"/>
            </w:rPr>
          </w:pPr>
          <w:hyperlink w:anchor="_Toc208686705" w:history="1">
            <w:r w:rsidRPr="0033375B">
              <w:rPr>
                <w:rStyle w:val="Hyperlink"/>
                <w:noProof/>
                <w:sz w:val="20"/>
              </w:rPr>
              <w:t>4.1.</w:t>
            </w:r>
            <w:r w:rsidRPr="0033375B">
              <w:rPr>
                <w:noProof/>
                <w:sz w:val="20"/>
                <w:lang w:val="en-IN" w:eastAsia="en-IN"/>
              </w:rPr>
              <w:tab/>
            </w:r>
            <w:r w:rsidRPr="0033375B">
              <w:rPr>
                <w:rStyle w:val="Hyperlink"/>
                <w:noProof/>
                <w:sz w:val="20"/>
              </w:rPr>
              <w:t>Share Files and Folders</w:t>
            </w:r>
            <w:r w:rsidRPr="0033375B">
              <w:rPr>
                <w:noProof/>
                <w:webHidden/>
                <w:sz w:val="20"/>
              </w:rPr>
              <w:tab/>
            </w:r>
            <w:r w:rsidRPr="0033375B">
              <w:rPr>
                <w:noProof/>
                <w:webHidden/>
                <w:sz w:val="20"/>
              </w:rPr>
              <w:fldChar w:fldCharType="begin"/>
            </w:r>
            <w:r w:rsidRPr="0033375B">
              <w:rPr>
                <w:noProof/>
                <w:webHidden/>
                <w:sz w:val="20"/>
              </w:rPr>
              <w:instrText xml:space="preserve"> PAGEREF _Toc208686705 \h </w:instrText>
            </w:r>
            <w:r w:rsidRPr="0033375B">
              <w:rPr>
                <w:noProof/>
                <w:webHidden/>
                <w:sz w:val="20"/>
              </w:rPr>
            </w:r>
            <w:r w:rsidRPr="0033375B">
              <w:rPr>
                <w:noProof/>
                <w:webHidden/>
                <w:sz w:val="20"/>
              </w:rPr>
              <w:fldChar w:fldCharType="separate"/>
            </w:r>
            <w:r w:rsidR="002163E6">
              <w:rPr>
                <w:noProof/>
                <w:webHidden/>
                <w:sz w:val="20"/>
              </w:rPr>
              <w:t>3</w:t>
            </w:r>
            <w:r w:rsidRPr="0033375B">
              <w:rPr>
                <w:noProof/>
                <w:webHidden/>
                <w:sz w:val="20"/>
              </w:rPr>
              <w:fldChar w:fldCharType="end"/>
            </w:r>
          </w:hyperlink>
        </w:p>
        <w:p w14:paraId="7D210F15" w14:textId="3E9201A0" w:rsidR="0033375B" w:rsidRPr="0033375B" w:rsidRDefault="0033375B">
          <w:pPr>
            <w:pStyle w:val="TOC2"/>
            <w:tabs>
              <w:tab w:val="left" w:pos="880"/>
              <w:tab w:val="right" w:leader="dot" w:pos="8630"/>
            </w:tabs>
            <w:rPr>
              <w:noProof/>
              <w:sz w:val="20"/>
              <w:lang w:val="en-IN" w:eastAsia="en-IN"/>
            </w:rPr>
          </w:pPr>
          <w:hyperlink w:anchor="_Toc208686706" w:history="1">
            <w:r w:rsidRPr="0033375B">
              <w:rPr>
                <w:rStyle w:val="Hyperlink"/>
                <w:noProof/>
                <w:sz w:val="20"/>
              </w:rPr>
              <w:t>4.2.</w:t>
            </w:r>
            <w:r w:rsidRPr="0033375B">
              <w:rPr>
                <w:noProof/>
                <w:sz w:val="20"/>
                <w:lang w:val="en-IN" w:eastAsia="en-IN"/>
              </w:rPr>
              <w:tab/>
            </w:r>
            <w:r w:rsidRPr="0033375B">
              <w:rPr>
                <w:rStyle w:val="Hyperlink"/>
                <w:noProof/>
                <w:sz w:val="20"/>
              </w:rPr>
              <w:t>Set Permissions</w:t>
            </w:r>
            <w:r w:rsidRPr="0033375B">
              <w:rPr>
                <w:noProof/>
                <w:webHidden/>
                <w:sz w:val="20"/>
              </w:rPr>
              <w:tab/>
            </w:r>
            <w:r w:rsidRPr="0033375B">
              <w:rPr>
                <w:noProof/>
                <w:webHidden/>
                <w:sz w:val="20"/>
              </w:rPr>
              <w:fldChar w:fldCharType="begin"/>
            </w:r>
            <w:r w:rsidRPr="0033375B">
              <w:rPr>
                <w:noProof/>
                <w:webHidden/>
                <w:sz w:val="20"/>
              </w:rPr>
              <w:instrText xml:space="preserve"> PAGEREF _Toc208686706 \h </w:instrText>
            </w:r>
            <w:r w:rsidRPr="0033375B">
              <w:rPr>
                <w:noProof/>
                <w:webHidden/>
                <w:sz w:val="20"/>
              </w:rPr>
            </w:r>
            <w:r w:rsidRPr="0033375B">
              <w:rPr>
                <w:noProof/>
                <w:webHidden/>
                <w:sz w:val="20"/>
              </w:rPr>
              <w:fldChar w:fldCharType="separate"/>
            </w:r>
            <w:r w:rsidR="002163E6">
              <w:rPr>
                <w:noProof/>
                <w:webHidden/>
                <w:sz w:val="20"/>
              </w:rPr>
              <w:t>3</w:t>
            </w:r>
            <w:r w:rsidRPr="0033375B">
              <w:rPr>
                <w:noProof/>
                <w:webHidden/>
                <w:sz w:val="20"/>
              </w:rPr>
              <w:fldChar w:fldCharType="end"/>
            </w:r>
          </w:hyperlink>
        </w:p>
        <w:p w14:paraId="784C851F" w14:textId="1869CF3C" w:rsidR="0033375B" w:rsidRPr="0033375B" w:rsidRDefault="0033375B">
          <w:pPr>
            <w:pStyle w:val="TOC2"/>
            <w:tabs>
              <w:tab w:val="left" w:pos="880"/>
              <w:tab w:val="right" w:leader="dot" w:pos="8630"/>
            </w:tabs>
            <w:rPr>
              <w:noProof/>
              <w:sz w:val="20"/>
              <w:lang w:val="en-IN" w:eastAsia="en-IN"/>
            </w:rPr>
          </w:pPr>
          <w:hyperlink w:anchor="_Toc208686707" w:history="1">
            <w:r w:rsidRPr="0033375B">
              <w:rPr>
                <w:rStyle w:val="Hyperlink"/>
                <w:noProof/>
                <w:sz w:val="20"/>
              </w:rPr>
              <w:t>4.3.</w:t>
            </w:r>
            <w:r w:rsidRPr="0033375B">
              <w:rPr>
                <w:noProof/>
                <w:sz w:val="20"/>
                <w:lang w:val="en-IN" w:eastAsia="en-IN"/>
              </w:rPr>
              <w:tab/>
            </w:r>
            <w:r w:rsidRPr="0033375B">
              <w:rPr>
                <w:rStyle w:val="Hyperlink"/>
                <w:noProof/>
                <w:sz w:val="20"/>
              </w:rPr>
              <w:t>Create Shareable Link</w:t>
            </w:r>
            <w:r w:rsidRPr="0033375B">
              <w:rPr>
                <w:noProof/>
                <w:webHidden/>
                <w:sz w:val="20"/>
              </w:rPr>
              <w:tab/>
            </w:r>
            <w:r w:rsidRPr="0033375B">
              <w:rPr>
                <w:noProof/>
                <w:webHidden/>
                <w:sz w:val="20"/>
              </w:rPr>
              <w:fldChar w:fldCharType="begin"/>
            </w:r>
            <w:r w:rsidRPr="0033375B">
              <w:rPr>
                <w:noProof/>
                <w:webHidden/>
                <w:sz w:val="20"/>
              </w:rPr>
              <w:instrText xml:space="preserve"> PAGEREF _Toc208686707 \h </w:instrText>
            </w:r>
            <w:r w:rsidRPr="0033375B">
              <w:rPr>
                <w:noProof/>
                <w:webHidden/>
                <w:sz w:val="20"/>
              </w:rPr>
            </w:r>
            <w:r w:rsidRPr="0033375B">
              <w:rPr>
                <w:noProof/>
                <w:webHidden/>
                <w:sz w:val="20"/>
              </w:rPr>
              <w:fldChar w:fldCharType="separate"/>
            </w:r>
            <w:r w:rsidR="002163E6">
              <w:rPr>
                <w:noProof/>
                <w:webHidden/>
                <w:sz w:val="20"/>
              </w:rPr>
              <w:t>3</w:t>
            </w:r>
            <w:r w:rsidRPr="0033375B">
              <w:rPr>
                <w:noProof/>
                <w:webHidden/>
                <w:sz w:val="20"/>
              </w:rPr>
              <w:fldChar w:fldCharType="end"/>
            </w:r>
          </w:hyperlink>
        </w:p>
        <w:p w14:paraId="2A9BF711" w14:textId="65057004" w:rsidR="0033375B" w:rsidRPr="0033375B" w:rsidRDefault="0033375B">
          <w:pPr>
            <w:pStyle w:val="TOC2"/>
            <w:tabs>
              <w:tab w:val="left" w:pos="880"/>
              <w:tab w:val="right" w:leader="dot" w:pos="8630"/>
            </w:tabs>
            <w:rPr>
              <w:noProof/>
              <w:sz w:val="20"/>
              <w:lang w:val="en-IN" w:eastAsia="en-IN"/>
            </w:rPr>
          </w:pPr>
          <w:hyperlink w:anchor="_Toc208686708" w:history="1">
            <w:r w:rsidRPr="0033375B">
              <w:rPr>
                <w:rStyle w:val="Hyperlink"/>
                <w:noProof/>
                <w:sz w:val="20"/>
              </w:rPr>
              <w:t>4.4.</w:t>
            </w:r>
            <w:r w:rsidRPr="0033375B">
              <w:rPr>
                <w:noProof/>
                <w:sz w:val="20"/>
                <w:lang w:val="en-IN" w:eastAsia="en-IN"/>
              </w:rPr>
              <w:tab/>
            </w:r>
            <w:r w:rsidRPr="0033375B">
              <w:rPr>
                <w:rStyle w:val="Hyperlink"/>
                <w:noProof/>
                <w:sz w:val="20"/>
              </w:rPr>
              <w:t>Stop Sharing</w:t>
            </w:r>
            <w:r w:rsidRPr="0033375B">
              <w:rPr>
                <w:noProof/>
                <w:webHidden/>
                <w:sz w:val="20"/>
              </w:rPr>
              <w:tab/>
            </w:r>
            <w:r w:rsidRPr="0033375B">
              <w:rPr>
                <w:noProof/>
                <w:webHidden/>
                <w:sz w:val="20"/>
              </w:rPr>
              <w:fldChar w:fldCharType="begin"/>
            </w:r>
            <w:r w:rsidRPr="0033375B">
              <w:rPr>
                <w:noProof/>
                <w:webHidden/>
                <w:sz w:val="20"/>
              </w:rPr>
              <w:instrText xml:space="preserve"> PAGEREF _Toc208686708 \h </w:instrText>
            </w:r>
            <w:r w:rsidRPr="0033375B">
              <w:rPr>
                <w:noProof/>
                <w:webHidden/>
                <w:sz w:val="20"/>
              </w:rPr>
            </w:r>
            <w:r w:rsidRPr="0033375B">
              <w:rPr>
                <w:noProof/>
                <w:webHidden/>
                <w:sz w:val="20"/>
              </w:rPr>
              <w:fldChar w:fldCharType="separate"/>
            </w:r>
            <w:r w:rsidR="002163E6">
              <w:rPr>
                <w:noProof/>
                <w:webHidden/>
                <w:sz w:val="20"/>
              </w:rPr>
              <w:t>3</w:t>
            </w:r>
            <w:r w:rsidRPr="0033375B">
              <w:rPr>
                <w:noProof/>
                <w:webHidden/>
                <w:sz w:val="20"/>
              </w:rPr>
              <w:fldChar w:fldCharType="end"/>
            </w:r>
          </w:hyperlink>
        </w:p>
        <w:p w14:paraId="3C6203F1" w14:textId="5526CD37" w:rsidR="0033375B" w:rsidRPr="0033375B" w:rsidRDefault="0033375B">
          <w:pPr>
            <w:pStyle w:val="TOC1"/>
            <w:tabs>
              <w:tab w:val="left" w:pos="440"/>
              <w:tab w:val="right" w:leader="dot" w:pos="8630"/>
            </w:tabs>
            <w:rPr>
              <w:noProof/>
              <w:sz w:val="20"/>
              <w:lang w:val="en-IN" w:eastAsia="en-IN"/>
            </w:rPr>
          </w:pPr>
          <w:hyperlink w:anchor="_Toc208686709" w:history="1">
            <w:r w:rsidRPr="0033375B">
              <w:rPr>
                <w:rStyle w:val="Hyperlink"/>
                <w:noProof/>
                <w:sz w:val="20"/>
              </w:rPr>
              <w:t>5.</w:t>
            </w:r>
            <w:r w:rsidRPr="0033375B">
              <w:rPr>
                <w:noProof/>
                <w:sz w:val="20"/>
                <w:lang w:val="en-IN" w:eastAsia="en-IN"/>
              </w:rPr>
              <w:tab/>
            </w:r>
            <w:r w:rsidRPr="0033375B">
              <w:rPr>
                <w:rStyle w:val="Hyperlink"/>
                <w:noProof/>
                <w:sz w:val="20"/>
              </w:rPr>
              <w:t>Use Gemini in Google Drive</w:t>
            </w:r>
            <w:r w:rsidRPr="0033375B">
              <w:rPr>
                <w:noProof/>
                <w:webHidden/>
                <w:sz w:val="20"/>
              </w:rPr>
              <w:tab/>
            </w:r>
            <w:r w:rsidRPr="0033375B">
              <w:rPr>
                <w:noProof/>
                <w:webHidden/>
                <w:sz w:val="20"/>
              </w:rPr>
              <w:fldChar w:fldCharType="begin"/>
            </w:r>
            <w:r w:rsidRPr="0033375B">
              <w:rPr>
                <w:noProof/>
                <w:webHidden/>
                <w:sz w:val="20"/>
              </w:rPr>
              <w:instrText xml:space="preserve"> PAGEREF _Toc208686709 \h </w:instrText>
            </w:r>
            <w:r w:rsidRPr="0033375B">
              <w:rPr>
                <w:noProof/>
                <w:webHidden/>
                <w:sz w:val="20"/>
              </w:rPr>
            </w:r>
            <w:r w:rsidRPr="0033375B">
              <w:rPr>
                <w:noProof/>
                <w:webHidden/>
                <w:sz w:val="20"/>
              </w:rPr>
              <w:fldChar w:fldCharType="separate"/>
            </w:r>
            <w:r w:rsidR="002163E6">
              <w:rPr>
                <w:noProof/>
                <w:webHidden/>
                <w:sz w:val="20"/>
              </w:rPr>
              <w:t>4</w:t>
            </w:r>
            <w:r w:rsidRPr="0033375B">
              <w:rPr>
                <w:noProof/>
                <w:webHidden/>
                <w:sz w:val="20"/>
              </w:rPr>
              <w:fldChar w:fldCharType="end"/>
            </w:r>
          </w:hyperlink>
        </w:p>
        <w:p w14:paraId="173E1A4E" w14:textId="09C45ACC" w:rsidR="0033375B" w:rsidRPr="0033375B" w:rsidRDefault="0033375B">
          <w:pPr>
            <w:pStyle w:val="TOC2"/>
            <w:tabs>
              <w:tab w:val="left" w:pos="880"/>
              <w:tab w:val="right" w:leader="dot" w:pos="8630"/>
            </w:tabs>
            <w:rPr>
              <w:noProof/>
              <w:sz w:val="20"/>
              <w:lang w:val="en-IN" w:eastAsia="en-IN"/>
            </w:rPr>
          </w:pPr>
          <w:hyperlink w:anchor="_Toc208686710" w:history="1">
            <w:r w:rsidRPr="0033375B">
              <w:rPr>
                <w:rStyle w:val="Hyperlink"/>
                <w:noProof/>
                <w:sz w:val="20"/>
              </w:rPr>
              <w:t>5.1.</w:t>
            </w:r>
            <w:r w:rsidRPr="0033375B">
              <w:rPr>
                <w:noProof/>
                <w:sz w:val="20"/>
                <w:lang w:val="en-IN" w:eastAsia="en-IN"/>
              </w:rPr>
              <w:tab/>
            </w:r>
            <w:r w:rsidRPr="0033375B">
              <w:rPr>
                <w:rStyle w:val="Hyperlink"/>
                <w:noProof/>
                <w:sz w:val="20"/>
              </w:rPr>
              <w:t>Access Gemini</w:t>
            </w:r>
            <w:r w:rsidRPr="0033375B">
              <w:rPr>
                <w:noProof/>
                <w:webHidden/>
                <w:sz w:val="20"/>
              </w:rPr>
              <w:tab/>
            </w:r>
            <w:r w:rsidRPr="0033375B">
              <w:rPr>
                <w:noProof/>
                <w:webHidden/>
                <w:sz w:val="20"/>
              </w:rPr>
              <w:fldChar w:fldCharType="begin"/>
            </w:r>
            <w:r w:rsidRPr="0033375B">
              <w:rPr>
                <w:noProof/>
                <w:webHidden/>
                <w:sz w:val="20"/>
              </w:rPr>
              <w:instrText xml:space="preserve"> PAGEREF _Toc208686710 \h </w:instrText>
            </w:r>
            <w:r w:rsidRPr="0033375B">
              <w:rPr>
                <w:noProof/>
                <w:webHidden/>
                <w:sz w:val="20"/>
              </w:rPr>
            </w:r>
            <w:r w:rsidRPr="0033375B">
              <w:rPr>
                <w:noProof/>
                <w:webHidden/>
                <w:sz w:val="20"/>
              </w:rPr>
              <w:fldChar w:fldCharType="separate"/>
            </w:r>
            <w:r w:rsidR="002163E6">
              <w:rPr>
                <w:noProof/>
                <w:webHidden/>
                <w:sz w:val="20"/>
              </w:rPr>
              <w:t>4</w:t>
            </w:r>
            <w:r w:rsidRPr="0033375B">
              <w:rPr>
                <w:noProof/>
                <w:webHidden/>
                <w:sz w:val="20"/>
              </w:rPr>
              <w:fldChar w:fldCharType="end"/>
            </w:r>
          </w:hyperlink>
        </w:p>
        <w:p w14:paraId="4483EF70" w14:textId="2E48A092" w:rsidR="0033375B" w:rsidRPr="0033375B" w:rsidRDefault="0033375B">
          <w:pPr>
            <w:pStyle w:val="TOC2"/>
            <w:tabs>
              <w:tab w:val="left" w:pos="880"/>
              <w:tab w:val="right" w:leader="dot" w:pos="8630"/>
            </w:tabs>
            <w:rPr>
              <w:noProof/>
              <w:sz w:val="20"/>
              <w:lang w:val="en-IN" w:eastAsia="en-IN"/>
            </w:rPr>
          </w:pPr>
          <w:hyperlink w:anchor="_Toc208686711" w:history="1">
            <w:r w:rsidRPr="0033375B">
              <w:rPr>
                <w:rStyle w:val="Hyperlink"/>
                <w:noProof/>
                <w:sz w:val="20"/>
              </w:rPr>
              <w:t>5.2.</w:t>
            </w:r>
            <w:r w:rsidRPr="0033375B">
              <w:rPr>
                <w:noProof/>
                <w:sz w:val="20"/>
                <w:lang w:val="en-IN" w:eastAsia="en-IN"/>
              </w:rPr>
              <w:tab/>
            </w:r>
            <w:r w:rsidRPr="0033375B">
              <w:rPr>
                <w:rStyle w:val="Hyperlink"/>
                <w:noProof/>
                <w:sz w:val="20"/>
              </w:rPr>
              <w:t>Ask for Help with Files or Folders</w:t>
            </w:r>
            <w:r w:rsidRPr="0033375B">
              <w:rPr>
                <w:noProof/>
                <w:webHidden/>
                <w:sz w:val="20"/>
              </w:rPr>
              <w:tab/>
            </w:r>
            <w:r w:rsidRPr="0033375B">
              <w:rPr>
                <w:noProof/>
                <w:webHidden/>
                <w:sz w:val="20"/>
              </w:rPr>
              <w:fldChar w:fldCharType="begin"/>
            </w:r>
            <w:r w:rsidRPr="0033375B">
              <w:rPr>
                <w:noProof/>
                <w:webHidden/>
                <w:sz w:val="20"/>
              </w:rPr>
              <w:instrText xml:space="preserve"> PAGEREF _Toc208686711 \h </w:instrText>
            </w:r>
            <w:r w:rsidRPr="0033375B">
              <w:rPr>
                <w:noProof/>
                <w:webHidden/>
                <w:sz w:val="20"/>
              </w:rPr>
            </w:r>
            <w:r w:rsidRPr="0033375B">
              <w:rPr>
                <w:noProof/>
                <w:webHidden/>
                <w:sz w:val="20"/>
              </w:rPr>
              <w:fldChar w:fldCharType="separate"/>
            </w:r>
            <w:r w:rsidR="002163E6">
              <w:rPr>
                <w:noProof/>
                <w:webHidden/>
                <w:sz w:val="20"/>
              </w:rPr>
              <w:t>4</w:t>
            </w:r>
            <w:r w:rsidRPr="0033375B">
              <w:rPr>
                <w:noProof/>
                <w:webHidden/>
                <w:sz w:val="20"/>
              </w:rPr>
              <w:fldChar w:fldCharType="end"/>
            </w:r>
          </w:hyperlink>
        </w:p>
        <w:p w14:paraId="14857202" w14:textId="70BC3BDE" w:rsidR="0033375B" w:rsidRPr="0033375B" w:rsidRDefault="0033375B">
          <w:pPr>
            <w:pStyle w:val="TOC2"/>
            <w:tabs>
              <w:tab w:val="left" w:pos="880"/>
              <w:tab w:val="right" w:leader="dot" w:pos="8630"/>
            </w:tabs>
            <w:rPr>
              <w:noProof/>
              <w:sz w:val="20"/>
              <w:lang w:val="en-IN" w:eastAsia="en-IN"/>
            </w:rPr>
          </w:pPr>
          <w:hyperlink w:anchor="_Toc208686712" w:history="1">
            <w:r w:rsidRPr="0033375B">
              <w:rPr>
                <w:rStyle w:val="Hyperlink"/>
                <w:noProof/>
                <w:sz w:val="20"/>
              </w:rPr>
              <w:t>5.3.</w:t>
            </w:r>
            <w:r w:rsidRPr="0033375B">
              <w:rPr>
                <w:noProof/>
                <w:sz w:val="20"/>
                <w:lang w:val="en-IN" w:eastAsia="en-IN"/>
              </w:rPr>
              <w:tab/>
            </w:r>
            <w:r w:rsidRPr="0033375B">
              <w:rPr>
                <w:rStyle w:val="Hyperlink"/>
                <w:noProof/>
                <w:sz w:val="20"/>
              </w:rPr>
              <w:t>Summarize Folder Contents</w:t>
            </w:r>
            <w:r w:rsidRPr="0033375B">
              <w:rPr>
                <w:noProof/>
                <w:webHidden/>
                <w:sz w:val="20"/>
              </w:rPr>
              <w:tab/>
            </w:r>
            <w:r w:rsidRPr="0033375B">
              <w:rPr>
                <w:noProof/>
                <w:webHidden/>
                <w:sz w:val="20"/>
              </w:rPr>
              <w:fldChar w:fldCharType="begin"/>
            </w:r>
            <w:r w:rsidRPr="0033375B">
              <w:rPr>
                <w:noProof/>
                <w:webHidden/>
                <w:sz w:val="20"/>
              </w:rPr>
              <w:instrText xml:space="preserve"> PAGEREF _Toc208686712 \h </w:instrText>
            </w:r>
            <w:r w:rsidRPr="0033375B">
              <w:rPr>
                <w:noProof/>
                <w:webHidden/>
                <w:sz w:val="20"/>
              </w:rPr>
            </w:r>
            <w:r w:rsidRPr="0033375B">
              <w:rPr>
                <w:noProof/>
                <w:webHidden/>
                <w:sz w:val="20"/>
              </w:rPr>
              <w:fldChar w:fldCharType="separate"/>
            </w:r>
            <w:r w:rsidR="002163E6">
              <w:rPr>
                <w:noProof/>
                <w:webHidden/>
                <w:sz w:val="20"/>
              </w:rPr>
              <w:t>4</w:t>
            </w:r>
            <w:r w:rsidRPr="0033375B">
              <w:rPr>
                <w:noProof/>
                <w:webHidden/>
                <w:sz w:val="20"/>
              </w:rPr>
              <w:fldChar w:fldCharType="end"/>
            </w:r>
          </w:hyperlink>
        </w:p>
        <w:p w14:paraId="5E7373CB" w14:textId="5925A740" w:rsidR="0033375B" w:rsidRPr="0033375B" w:rsidRDefault="0033375B">
          <w:pPr>
            <w:pStyle w:val="TOC1"/>
            <w:tabs>
              <w:tab w:val="left" w:pos="440"/>
              <w:tab w:val="right" w:leader="dot" w:pos="8630"/>
            </w:tabs>
            <w:rPr>
              <w:noProof/>
              <w:sz w:val="20"/>
              <w:lang w:val="en-IN" w:eastAsia="en-IN"/>
            </w:rPr>
          </w:pPr>
          <w:hyperlink w:anchor="_Toc208686713" w:history="1">
            <w:r w:rsidRPr="0033375B">
              <w:rPr>
                <w:rStyle w:val="Hyperlink"/>
                <w:noProof/>
                <w:sz w:val="20"/>
              </w:rPr>
              <w:t>6.</w:t>
            </w:r>
            <w:r w:rsidRPr="0033375B">
              <w:rPr>
                <w:noProof/>
                <w:sz w:val="20"/>
                <w:lang w:val="en-IN" w:eastAsia="en-IN"/>
              </w:rPr>
              <w:tab/>
            </w:r>
            <w:r w:rsidRPr="0033375B">
              <w:rPr>
                <w:rStyle w:val="Hyperlink"/>
                <w:noProof/>
                <w:sz w:val="20"/>
              </w:rPr>
              <w:t>Use Settings, Support, Google Apps, and Account Switching</w:t>
            </w:r>
            <w:r w:rsidRPr="0033375B">
              <w:rPr>
                <w:noProof/>
                <w:webHidden/>
                <w:sz w:val="20"/>
              </w:rPr>
              <w:tab/>
            </w:r>
            <w:r w:rsidRPr="0033375B">
              <w:rPr>
                <w:noProof/>
                <w:webHidden/>
                <w:sz w:val="20"/>
              </w:rPr>
              <w:fldChar w:fldCharType="begin"/>
            </w:r>
            <w:r w:rsidRPr="0033375B">
              <w:rPr>
                <w:noProof/>
                <w:webHidden/>
                <w:sz w:val="20"/>
              </w:rPr>
              <w:instrText xml:space="preserve"> PAGEREF _Toc208686713 \h </w:instrText>
            </w:r>
            <w:r w:rsidRPr="0033375B">
              <w:rPr>
                <w:noProof/>
                <w:webHidden/>
                <w:sz w:val="20"/>
              </w:rPr>
            </w:r>
            <w:r w:rsidRPr="0033375B">
              <w:rPr>
                <w:noProof/>
                <w:webHidden/>
                <w:sz w:val="20"/>
              </w:rPr>
              <w:fldChar w:fldCharType="separate"/>
            </w:r>
            <w:r w:rsidR="002163E6">
              <w:rPr>
                <w:noProof/>
                <w:webHidden/>
                <w:sz w:val="20"/>
              </w:rPr>
              <w:t>4</w:t>
            </w:r>
            <w:r w:rsidRPr="0033375B">
              <w:rPr>
                <w:noProof/>
                <w:webHidden/>
                <w:sz w:val="20"/>
              </w:rPr>
              <w:fldChar w:fldCharType="end"/>
            </w:r>
          </w:hyperlink>
        </w:p>
        <w:p w14:paraId="0E2E0E03" w14:textId="2B0F1BF5" w:rsidR="0033375B" w:rsidRPr="0033375B" w:rsidRDefault="0033375B">
          <w:pPr>
            <w:pStyle w:val="TOC2"/>
            <w:tabs>
              <w:tab w:val="left" w:pos="880"/>
              <w:tab w:val="right" w:leader="dot" w:pos="8630"/>
            </w:tabs>
            <w:rPr>
              <w:noProof/>
              <w:sz w:val="20"/>
              <w:lang w:val="en-IN" w:eastAsia="en-IN"/>
            </w:rPr>
          </w:pPr>
          <w:hyperlink w:anchor="_Toc208686714" w:history="1">
            <w:r w:rsidRPr="0033375B">
              <w:rPr>
                <w:rStyle w:val="Hyperlink"/>
                <w:noProof/>
                <w:sz w:val="20"/>
              </w:rPr>
              <w:t>6.1.</w:t>
            </w:r>
            <w:r w:rsidRPr="0033375B">
              <w:rPr>
                <w:noProof/>
                <w:sz w:val="20"/>
                <w:lang w:val="en-IN" w:eastAsia="en-IN"/>
              </w:rPr>
              <w:tab/>
            </w:r>
            <w:r w:rsidRPr="0033375B">
              <w:rPr>
                <w:rStyle w:val="Hyperlink"/>
                <w:noProof/>
                <w:sz w:val="20"/>
              </w:rPr>
              <w:t>Open Settings</w:t>
            </w:r>
            <w:r w:rsidRPr="0033375B">
              <w:rPr>
                <w:noProof/>
                <w:webHidden/>
                <w:sz w:val="20"/>
              </w:rPr>
              <w:tab/>
            </w:r>
            <w:r w:rsidRPr="0033375B">
              <w:rPr>
                <w:noProof/>
                <w:webHidden/>
                <w:sz w:val="20"/>
              </w:rPr>
              <w:fldChar w:fldCharType="begin"/>
            </w:r>
            <w:r w:rsidRPr="0033375B">
              <w:rPr>
                <w:noProof/>
                <w:webHidden/>
                <w:sz w:val="20"/>
              </w:rPr>
              <w:instrText xml:space="preserve"> PAGEREF _Toc208686714 \h </w:instrText>
            </w:r>
            <w:r w:rsidRPr="0033375B">
              <w:rPr>
                <w:noProof/>
                <w:webHidden/>
                <w:sz w:val="20"/>
              </w:rPr>
            </w:r>
            <w:r w:rsidRPr="0033375B">
              <w:rPr>
                <w:noProof/>
                <w:webHidden/>
                <w:sz w:val="20"/>
              </w:rPr>
              <w:fldChar w:fldCharType="separate"/>
            </w:r>
            <w:r w:rsidR="002163E6">
              <w:rPr>
                <w:noProof/>
                <w:webHidden/>
                <w:sz w:val="20"/>
              </w:rPr>
              <w:t>4</w:t>
            </w:r>
            <w:r w:rsidRPr="0033375B">
              <w:rPr>
                <w:noProof/>
                <w:webHidden/>
                <w:sz w:val="20"/>
              </w:rPr>
              <w:fldChar w:fldCharType="end"/>
            </w:r>
          </w:hyperlink>
        </w:p>
        <w:p w14:paraId="17DC45B6" w14:textId="71541EE8" w:rsidR="0033375B" w:rsidRPr="0033375B" w:rsidRDefault="0033375B">
          <w:pPr>
            <w:pStyle w:val="TOC2"/>
            <w:tabs>
              <w:tab w:val="left" w:pos="880"/>
              <w:tab w:val="right" w:leader="dot" w:pos="8630"/>
            </w:tabs>
            <w:rPr>
              <w:noProof/>
              <w:sz w:val="20"/>
              <w:lang w:val="en-IN" w:eastAsia="en-IN"/>
            </w:rPr>
          </w:pPr>
          <w:hyperlink w:anchor="_Toc208686715" w:history="1">
            <w:r w:rsidRPr="0033375B">
              <w:rPr>
                <w:rStyle w:val="Hyperlink"/>
                <w:noProof/>
                <w:sz w:val="20"/>
              </w:rPr>
              <w:t>6.2.</w:t>
            </w:r>
            <w:r w:rsidRPr="0033375B">
              <w:rPr>
                <w:noProof/>
                <w:sz w:val="20"/>
                <w:lang w:val="en-IN" w:eastAsia="en-IN"/>
              </w:rPr>
              <w:tab/>
            </w:r>
            <w:r w:rsidRPr="0033375B">
              <w:rPr>
                <w:rStyle w:val="Hyperlink"/>
                <w:noProof/>
                <w:sz w:val="20"/>
              </w:rPr>
              <w:t>Use Google Apps Menu</w:t>
            </w:r>
            <w:r w:rsidRPr="0033375B">
              <w:rPr>
                <w:noProof/>
                <w:webHidden/>
                <w:sz w:val="20"/>
              </w:rPr>
              <w:tab/>
            </w:r>
            <w:r w:rsidRPr="0033375B">
              <w:rPr>
                <w:noProof/>
                <w:webHidden/>
                <w:sz w:val="20"/>
              </w:rPr>
              <w:fldChar w:fldCharType="begin"/>
            </w:r>
            <w:r w:rsidRPr="0033375B">
              <w:rPr>
                <w:noProof/>
                <w:webHidden/>
                <w:sz w:val="20"/>
              </w:rPr>
              <w:instrText xml:space="preserve"> PAGEREF _Toc208686715 \h </w:instrText>
            </w:r>
            <w:r w:rsidRPr="0033375B">
              <w:rPr>
                <w:noProof/>
                <w:webHidden/>
                <w:sz w:val="20"/>
              </w:rPr>
            </w:r>
            <w:r w:rsidRPr="0033375B">
              <w:rPr>
                <w:noProof/>
                <w:webHidden/>
                <w:sz w:val="20"/>
              </w:rPr>
              <w:fldChar w:fldCharType="separate"/>
            </w:r>
            <w:r w:rsidR="002163E6">
              <w:rPr>
                <w:noProof/>
                <w:webHidden/>
                <w:sz w:val="20"/>
              </w:rPr>
              <w:t>4</w:t>
            </w:r>
            <w:r w:rsidRPr="0033375B">
              <w:rPr>
                <w:noProof/>
                <w:webHidden/>
                <w:sz w:val="20"/>
              </w:rPr>
              <w:fldChar w:fldCharType="end"/>
            </w:r>
          </w:hyperlink>
        </w:p>
        <w:p w14:paraId="786B0891" w14:textId="086A3851" w:rsidR="0033375B" w:rsidRPr="0033375B" w:rsidRDefault="0033375B">
          <w:pPr>
            <w:pStyle w:val="TOC2"/>
            <w:tabs>
              <w:tab w:val="left" w:pos="880"/>
              <w:tab w:val="right" w:leader="dot" w:pos="8630"/>
            </w:tabs>
            <w:rPr>
              <w:noProof/>
              <w:sz w:val="20"/>
              <w:lang w:val="en-IN" w:eastAsia="en-IN"/>
            </w:rPr>
          </w:pPr>
          <w:hyperlink w:anchor="_Toc208686716" w:history="1">
            <w:r w:rsidRPr="0033375B">
              <w:rPr>
                <w:rStyle w:val="Hyperlink"/>
                <w:noProof/>
                <w:sz w:val="20"/>
              </w:rPr>
              <w:t>6.3.</w:t>
            </w:r>
            <w:r w:rsidRPr="0033375B">
              <w:rPr>
                <w:noProof/>
                <w:sz w:val="20"/>
                <w:lang w:val="en-IN" w:eastAsia="en-IN"/>
              </w:rPr>
              <w:tab/>
            </w:r>
            <w:r w:rsidRPr="0033375B">
              <w:rPr>
                <w:rStyle w:val="Hyperlink"/>
                <w:noProof/>
                <w:sz w:val="20"/>
              </w:rPr>
              <w:t>Switch Accounts</w:t>
            </w:r>
            <w:r w:rsidRPr="0033375B">
              <w:rPr>
                <w:noProof/>
                <w:webHidden/>
                <w:sz w:val="20"/>
              </w:rPr>
              <w:tab/>
            </w:r>
            <w:r w:rsidRPr="0033375B">
              <w:rPr>
                <w:noProof/>
                <w:webHidden/>
                <w:sz w:val="20"/>
              </w:rPr>
              <w:fldChar w:fldCharType="begin"/>
            </w:r>
            <w:r w:rsidRPr="0033375B">
              <w:rPr>
                <w:noProof/>
                <w:webHidden/>
                <w:sz w:val="20"/>
              </w:rPr>
              <w:instrText xml:space="preserve"> PAGEREF _Toc208686716 \h </w:instrText>
            </w:r>
            <w:r w:rsidRPr="0033375B">
              <w:rPr>
                <w:noProof/>
                <w:webHidden/>
                <w:sz w:val="20"/>
              </w:rPr>
            </w:r>
            <w:r w:rsidRPr="0033375B">
              <w:rPr>
                <w:noProof/>
                <w:webHidden/>
                <w:sz w:val="20"/>
              </w:rPr>
              <w:fldChar w:fldCharType="separate"/>
            </w:r>
            <w:r w:rsidR="002163E6">
              <w:rPr>
                <w:noProof/>
                <w:webHidden/>
                <w:sz w:val="20"/>
              </w:rPr>
              <w:t>4</w:t>
            </w:r>
            <w:r w:rsidRPr="0033375B">
              <w:rPr>
                <w:noProof/>
                <w:webHidden/>
                <w:sz w:val="20"/>
              </w:rPr>
              <w:fldChar w:fldCharType="end"/>
            </w:r>
          </w:hyperlink>
        </w:p>
        <w:p w14:paraId="3D349E62" w14:textId="72104194" w:rsidR="0033375B" w:rsidRPr="0033375B" w:rsidRDefault="0033375B">
          <w:pPr>
            <w:pStyle w:val="TOC2"/>
            <w:tabs>
              <w:tab w:val="left" w:pos="880"/>
              <w:tab w:val="right" w:leader="dot" w:pos="8630"/>
            </w:tabs>
            <w:rPr>
              <w:noProof/>
              <w:sz w:val="20"/>
              <w:lang w:val="en-IN" w:eastAsia="en-IN"/>
            </w:rPr>
          </w:pPr>
          <w:hyperlink w:anchor="_Toc208686717" w:history="1">
            <w:r w:rsidRPr="0033375B">
              <w:rPr>
                <w:rStyle w:val="Hyperlink"/>
                <w:noProof/>
                <w:sz w:val="20"/>
              </w:rPr>
              <w:t>6.4.</w:t>
            </w:r>
            <w:r w:rsidRPr="0033375B">
              <w:rPr>
                <w:noProof/>
                <w:sz w:val="20"/>
                <w:lang w:val="en-IN" w:eastAsia="en-IN"/>
              </w:rPr>
              <w:tab/>
            </w:r>
            <w:r w:rsidRPr="0033375B">
              <w:rPr>
                <w:rStyle w:val="Hyperlink"/>
                <w:noProof/>
                <w:sz w:val="20"/>
              </w:rPr>
              <w:t>Access Support or Help</w:t>
            </w:r>
            <w:r w:rsidRPr="0033375B">
              <w:rPr>
                <w:noProof/>
                <w:webHidden/>
                <w:sz w:val="20"/>
              </w:rPr>
              <w:tab/>
            </w:r>
            <w:r w:rsidRPr="0033375B">
              <w:rPr>
                <w:noProof/>
                <w:webHidden/>
                <w:sz w:val="20"/>
              </w:rPr>
              <w:fldChar w:fldCharType="begin"/>
            </w:r>
            <w:r w:rsidRPr="0033375B">
              <w:rPr>
                <w:noProof/>
                <w:webHidden/>
                <w:sz w:val="20"/>
              </w:rPr>
              <w:instrText xml:space="preserve"> PAGEREF _Toc208686717 \h </w:instrText>
            </w:r>
            <w:r w:rsidRPr="0033375B">
              <w:rPr>
                <w:noProof/>
                <w:webHidden/>
                <w:sz w:val="20"/>
              </w:rPr>
            </w:r>
            <w:r w:rsidRPr="0033375B">
              <w:rPr>
                <w:noProof/>
                <w:webHidden/>
                <w:sz w:val="20"/>
              </w:rPr>
              <w:fldChar w:fldCharType="separate"/>
            </w:r>
            <w:r w:rsidR="002163E6">
              <w:rPr>
                <w:noProof/>
                <w:webHidden/>
                <w:sz w:val="20"/>
              </w:rPr>
              <w:t>4</w:t>
            </w:r>
            <w:r w:rsidRPr="0033375B">
              <w:rPr>
                <w:noProof/>
                <w:webHidden/>
                <w:sz w:val="20"/>
              </w:rPr>
              <w:fldChar w:fldCharType="end"/>
            </w:r>
          </w:hyperlink>
        </w:p>
        <w:p w14:paraId="26ACEB3F" w14:textId="3B733458" w:rsidR="0033375B" w:rsidRPr="0033375B" w:rsidRDefault="0033375B">
          <w:pPr>
            <w:pStyle w:val="TOC1"/>
            <w:tabs>
              <w:tab w:val="left" w:pos="440"/>
              <w:tab w:val="right" w:leader="dot" w:pos="8630"/>
            </w:tabs>
            <w:rPr>
              <w:noProof/>
              <w:sz w:val="20"/>
              <w:lang w:val="en-IN" w:eastAsia="en-IN"/>
            </w:rPr>
          </w:pPr>
          <w:hyperlink w:anchor="_Toc208686718" w:history="1">
            <w:r w:rsidRPr="0033375B">
              <w:rPr>
                <w:rStyle w:val="Hyperlink"/>
                <w:noProof/>
                <w:sz w:val="20"/>
              </w:rPr>
              <w:t>7.</w:t>
            </w:r>
            <w:r w:rsidRPr="0033375B">
              <w:rPr>
                <w:noProof/>
                <w:sz w:val="20"/>
                <w:lang w:val="en-IN" w:eastAsia="en-IN"/>
              </w:rPr>
              <w:tab/>
            </w:r>
            <w:r w:rsidRPr="0033375B">
              <w:rPr>
                <w:rStyle w:val="Hyperlink"/>
                <w:noProof/>
                <w:sz w:val="20"/>
              </w:rPr>
              <w:t>Search Efficiently</w:t>
            </w:r>
            <w:r w:rsidRPr="0033375B">
              <w:rPr>
                <w:noProof/>
                <w:webHidden/>
                <w:sz w:val="20"/>
              </w:rPr>
              <w:tab/>
            </w:r>
            <w:r w:rsidRPr="0033375B">
              <w:rPr>
                <w:noProof/>
                <w:webHidden/>
                <w:sz w:val="20"/>
              </w:rPr>
              <w:fldChar w:fldCharType="begin"/>
            </w:r>
            <w:r w:rsidRPr="0033375B">
              <w:rPr>
                <w:noProof/>
                <w:webHidden/>
                <w:sz w:val="20"/>
              </w:rPr>
              <w:instrText xml:space="preserve"> PAGEREF _Toc208686718 \h </w:instrText>
            </w:r>
            <w:r w:rsidRPr="0033375B">
              <w:rPr>
                <w:noProof/>
                <w:webHidden/>
                <w:sz w:val="20"/>
              </w:rPr>
            </w:r>
            <w:r w:rsidRPr="0033375B">
              <w:rPr>
                <w:noProof/>
                <w:webHidden/>
                <w:sz w:val="20"/>
              </w:rPr>
              <w:fldChar w:fldCharType="separate"/>
            </w:r>
            <w:r w:rsidR="002163E6">
              <w:rPr>
                <w:noProof/>
                <w:webHidden/>
                <w:sz w:val="20"/>
              </w:rPr>
              <w:t>4</w:t>
            </w:r>
            <w:r w:rsidRPr="0033375B">
              <w:rPr>
                <w:noProof/>
                <w:webHidden/>
                <w:sz w:val="20"/>
              </w:rPr>
              <w:fldChar w:fldCharType="end"/>
            </w:r>
          </w:hyperlink>
        </w:p>
        <w:p w14:paraId="52C99AF7" w14:textId="5705B8EC" w:rsidR="0033375B" w:rsidRPr="0033375B" w:rsidRDefault="0033375B">
          <w:pPr>
            <w:pStyle w:val="TOC1"/>
            <w:tabs>
              <w:tab w:val="left" w:pos="440"/>
              <w:tab w:val="right" w:leader="dot" w:pos="8630"/>
            </w:tabs>
            <w:rPr>
              <w:noProof/>
              <w:sz w:val="20"/>
              <w:lang w:val="en-IN" w:eastAsia="en-IN"/>
            </w:rPr>
          </w:pPr>
          <w:hyperlink w:anchor="_Toc208686719" w:history="1">
            <w:r w:rsidRPr="0033375B">
              <w:rPr>
                <w:rStyle w:val="Hyperlink"/>
                <w:noProof/>
                <w:sz w:val="20"/>
              </w:rPr>
              <w:t>8.</w:t>
            </w:r>
            <w:r w:rsidRPr="0033375B">
              <w:rPr>
                <w:noProof/>
                <w:sz w:val="20"/>
                <w:lang w:val="en-IN" w:eastAsia="en-IN"/>
              </w:rPr>
              <w:tab/>
            </w:r>
            <w:r w:rsidRPr="0033375B">
              <w:rPr>
                <w:rStyle w:val="Hyperlink"/>
                <w:noProof/>
                <w:sz w:val="20"/>
              </w:rPr>
              <w:t>Advanced Tips</w:t>
            </w:r>
            <w:r w:rsidRPr="0033375B">
              <w:rPr>
                <w:noProof/>
                <w:webHidden/>
                <w:sz w:val="20"/>
              </w:rPr>
              <w:tab/>
            </w:r>
            <w:r w:rsidRPr="0033375B">
              <w:rPr>
                <w:noProof/>
                <w:webHidden/>
                <w:sz w:val="20"/>
              </w:rPr>
              <w:fldChar w:fldCharType="begin"/>
            </w:r>
            <w:r w:rsidRPr="0033375B">
              <w:rPr>
                <w:noProof/>
                <w:webHidden/>
                <w:sz w:val="20"/>
              </w:rPr>
              <w:instrText xml:space="preserve"> PAGEREF _Toc208686719 \h </w:instrText>
            </w:r>
            <w:r w:rsidRPr="0033375B">
              <w:rPr>
                <w:noProof/>
                <w:webHidden/>
                <w:sz w:val="20"/>
              </w:rPr>
            </w:r>
            <w:r w:rsidRPr="0033375B">
              <w:rPr>
                <w:noProof/>
                <w:webHidden/>
                <w:sz w:val="20"/>
              </w:rPr>
              <w:fldChar w:fldCharType="separate"/>
            </w:r>
            <w:r w:rsidR="002163E6">
              <w:rPr>
                <w:noProof/>
                <w:webHidden/>
                <w:sz w:val="20"/>
              </w:rPr>
              <w:t>4</w:t>
            </w:r>
            <w:r w:rsidRPr="0033375B">
              <w:rPr>
                <w:noProof/>
                <w:webHidden/>
                <w:sz w:val="20"/>
              </w:rPr>
              <w:fldChar w:fldCharType="end"/>
            </w:r>
          </w:hyperlink>
        </w:p>
        <w:p w14:paraId="1B4ACFB9" w14:textId="7B11AA72" w:rsidR="0033375B" w:rsidRPr="0033375B" w:rsidRDefault="0033375B">
          <w:pPr>
            <w:pStyle w:val="TOC1"/>
            <w:tabs>
              <w:tab w:val="left" w:pos="440"/>
              <w:tab w:val="right" w:leader="dot" w:pos="8630"/>
            </w:tabs>
            <w:rPr>
              <w:noProof/>
              <w:sz w:val="20"/>
              <w:lang w:val="en-IN" w:eastAsia="en-IN"/>
            </w:rPr>
          </w:pPr>
          <w:hyperlink w:anchor="_Toc208686720" w:history="1">
            <w:r w:rsidRPr="0033375B">
              <w:rPr>
                <w:rStyle w:val="Hyperlink"/>
                <w:noProof/>
                <w:sz w:val="20"/>
              </w:rPr>
              <w:t>9.</w:t>
            </w:r>
            <w:r w:rsidRPr="0033375B">
              <w:rPr>
                <w:noProof/>
                <w:sz w:val="20"/>
                <w:lang w:val="en-IN" w:eastAsia="en-IN"/>
              </w:rPr>
              <w:tab/>
            </w:r>
            <w:r w:rsidRPr="0033375B">
              <w:rPr>
                <w:rStyle w:val="Hyperlink"/>
                <w:noProof/>
                <w:sz w:val="20"/>
              </w:rPr>
              <w:t>Security and Privacy</w:t>
            </w:r>
            <w:r w:rsidRPr="0033375B">
              <w:rPr>
                <w:noProof/>
                <w:webHidden/>
                <w:sz w:val="20"/>
              </w:rPr>
              <w:tab/>
            </w:r>
            <w:r w:rsidRPr="0033375B">
              <w:rPr>
                <w:noProof/>
                <w:webHidden/>
                <w:sz w:val="20"/>
              </w:rPr>
              <w:fldChar w:fldCharType="begin"/>
            </w:r>
            <w:r w:rsidRPr="0033375B">
              <w:rPr>
                <w:noProof/>
                <w:webHidden/>
                <w:sz w:val="20"/>
              </w:rPr>
              <w:instrText xml:space="preserve"> PAGEREF _Toc208686720 \h </w:instrText>
            </w:r>
            <w:r w:rsidRPr="0033375B">
              <w:rPr>
                <w:noProof/>
                <w:webHidden/>
                <w:sz w:val="20"/>
              </w:rPr>
            </w:r>
            <w:r w:rsidRPr="0033375B">
              <w:rPr>
                <w:noProof/>
                <w:webHidden/>
                <w:sz w:val="20"/>
              </w:rPr>
              <w:fldChar w:fldCharType="separate"/>
            </w:r>
            <w:r w:rsidR="002163E6">
              <w:rPr>
                <w:noProof/>
                <w:webHidden/>
                <w:sz w:val="20"/>
              </w:rPr>
              <w:t>5</w:t>
            </w:r>
            <w:r w:rsidRPr="0033375B">
              <w:rPr>
                <w:noProof/>
                <w:webHidden/>
                <w:sz w:val="20"/>
              </w:rPr>
              <w:fldChar w:fldCharType="end"/>
            </w:r>
          </w:hyperlink>
        </w:p>
        <w:p w14:paraId="200FA574" w14:textId="6DE6D643" w:rsidR="0033375B" w:rsidRPr="0033375B" w:rsidRDefault="0033375B">
          <w:pPr>
            <w:pStyle w:val="TOC1"/>
            <w:tabs>
              <w:tab w:val="left" w:pos="660"/>
              <w:tab w:val="right" w:leader="dot" w:pos="8630"/>
            </w:tabs>
            <w:rPr>
              <w:noProof/>
              <w:sz w:val="20"/>
              <w:lang w:val="en-IN" w:eastAsia="en-IN"/>
            </w:rPr>
          </w:pPr>
          <w:hyperlink w:anchor="_Toc208686721" w:history="1">
            <w:r w:rsidRPr="0033375B">
              <w:rPr>
                <w:rStyle w:val="Hyperlink"/>
                <w:noProof/>
                <w:sz w:val="20"/>
              </w:rPr>
              <w:t>10.</w:t>
            </w:r>
            <w:r w:rsidRPr="0033375B">
              <w:rPr>
                <w:noProof/>
                <w:sz w:val="20"/>
                <w:lang w:val="en-IN" w:eastAsia="en-IN"/>
              </w:rPr>
              <w:tab/>
            </w:r>
            <w:r w:rsidRPr="0033375B">
              <w:rPr>
                <w:rStyle w:val="Hyperlink"/>
                <w:noProof/>
                <w:sz w:val="20"/>
              </w:rPr>
              <w:t>Troubleshoot Common Issues</w:t>
            </w:r>
            <w:r w:rsidRPr="0033375B">
              <w:rPr>
                <w:noProof/>
                <w:webHidden/>
                <w:sz w:val="20"/>
              </w:rPr>
              <w:tab/>
            </w:r>
            <w:r w:rsidRPr="0033375B">
              <w:rPr>
                <w:noProof/>
                <w:webHidden/>
                <w:sz w:val="20"/>
              </w:rPr>
              <w:fldChar w:fldCharType="begin"/>
            </w:r>
            <w:r w:rsidRPr="0033375B">
              <w:rPr>
                <w:noProof/>
                <w:webHidden/>
                <w:sz w:val="20"/>
              </w:rPr>
              <w:instrText xml:space="preserve"> PAGEREF _Toc208686721 \h </w:instrText>
            </w:r>
            <w:r w:rsidRPr="0033375B">
              <w:rPr>
                <w:noProof/>
                <w:webHidden/>
                <w:sz w:val="20"/>
              </w:rPr>
            </w:r>
            <w:r w:rsidRPr="0033375B">
              <w:rPr>
                <w:noProof/>
                <w:webHidden/>
                <w:sz w:val="20"/>
              </w:rPr>
              <w:fldChar w:fldCharType="separate"/>
            </w:r>
            <w:r w:rsidR="002163E6">
              <w:rPr>
                <w:noProof/>
                <w:webHidden/>
                <w:sz w:val="20"/>
              </w:rPr>
              <w:t>5</w:t>
            </w:r>
            <w:r w:rsidRPr="0033375B">
              <w:rPr>
                <w:noProof/>
                <w:webHidden/>
                <w:sz w:val="20"/>
              </w:rPr>
              <w:fldChar w:fldCharType="end"/>
            </w:r>
          </w:hyperlink>
        </w:p>
        <w:p w14:paraId="134B244B" w14:textId="77777777" w:rsidR="00304DDF" w:rsidRPr="0033375B" w:rsidRDefault="00304DDF" w:rsidP="00EF5F4E">
          <w:pPr>
            <w:tabs>
              <w:tab w:val="left" w:pos="7275"/>
            </w:tabs>
            <w:rPr>
              <w:sz w:val="18"/>
            </w:rPr>
          </w:pPr>
          <w:r w:rsidRPr="0033375B">
            <w:rPr>
              <w:b/>
              <w:bCs/>
              <w:noProof/>
              <w:sz w:val="14"/>
            </w:rPr>
            <w:fldChar w:fldCharType="end"/>
          </w:r>
          <w:r w:rsidR="00EF5F4E" w:rsidRPr="0033375B">
            <w:rPr>
              <w:b/>
              <w:bCs/>
              <w:noProof/>
              <w:sz w:val="16"/>
            </w:rPr>
            <w:tab/>
          </w:r>
        </w:p>
      </w:sdtContent>
    </w:sdt>
    <w:p w14:paraId="44BBF9DB" w14:textId="77777777" w:rsidR="002A4ACF" w:rsidRDefault="00321841" w:rsidP="00304DDF">
      <w:pPr>
        <w:pStyle w:val="Heading1"/>
        <w:numPr>
          <w:ilvl w:val="0"/>
          <w:numId w:val="10"/>
        </w:numPr>
      </w:pPr>
      <w:bookmarkStart w:id="0" w:name="_Toc208686689"/>
      <w:r>
        <w:lastRenderedPageBreak/>
        <w:t>Introduction to Google Drive</w:t>
      </w:r>
      <w:bookmarkStart w:id="1" w:name="_GoBack"/>
      <w:bookmarkEnd w:id="0"/>
      <w:bookmarkEnd w:id="1"/>
    </w:p>
    <w:p w14:paraId="7A6D31A1" w14:textId="77777777" w:rsidR="002A4ACF" w:rsidRDefault="00321841">
      <w:r>
        <w:t>You use Google Drive to store files in the cloud, access them from any device, share them with others, and manage all your documents, photos, sheets, etc. You also use it to collaborate in real‑time.</w:t>
      </w:r>
    </w:p>
    <w:p w14:paraId="4A15DCFB" w14:textId="77777777" w:rsidR="00EB1B2C" w:rsidRDefault="00EB1B2C" w:rsidP="00EB1B2C">
      <w:pPr>
        <w:pStyle w:val="Heading2"/>
        <w:numPr>
          <w:ilvl w:val="0"/>
          <w:numId w:val="22"/>
        </w:numPr>
      </w:pPr>
      <w:bookmarkStart w:id="2" w:name="_Toc208686690"/>
      <w:r>
        <w:t>About this guide</w:t>
      </w:r>
      <w:bookmarkEnd w:id="2"/>
    </w:p>
    <w:p w14:paraId="43CB6DD0" w14:textId="77777777" w:rsidR="00CC3A48" w:rsidRDefault="00CC3A48">
      <w:r>
        <w:t xml:space="preserve">Considering that </w:t>
      </w:r>
      <w:r>
        <w:t xml:space="preserve">many users </w:t>
      </w:r>
      <w:r>
        <w:t xml:space="preserve">will use </w:t>
      </w:r>
      <w:r>
        <w:t>Google Drive</w:t>
      </w:r>
      <w:r>
        <w:t>, and it is user-friendly, I have adopted AI techniques to create this UD from scratch. Alongside modular topics, even the prompts used for generating content is captured in this UG.</w:t>
      </w:r>
    </w:p>
    <w:p w14:paraId="6E409C3A" w14:textId="77777777" w:rsidR="00C43716" w:rsidRDefault="00C43716">
      <w:r w:rsidRPr="00C43716">
        <w:drawing>
          <wp:inline distT="0" distB="0" distL="0" distR="0" wp14:anchorId="280BFA60" wp14:editId="6E910053">
            <wp:extent cx="4201111" cy="130510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111" cy="1305107"/>
                    </a:xfrm>
                    <a:prstGeom prst="rect">
                      <a:avLst/>
                    </a:prstGeom>
                  </pic:spPr>
                </pic:pic>
              </a:graphicData>
            </a:graphic>
          </wp:inline>
        </w:drawing>
      </w:r>
    </w:p>
    <w:p w14:paraId="3FB64AD7" w14:textId="77777777" w:rsidR="00C43716" w:rsidRDefault="00C43716">
      <w:r w:rsidRPr="00C43716">
        <w:drawing>
          <wp:inline distT="0" distB="0" distL="0" distR="0" wp14:anchorId="4BC66CFC" wp14:editId="164FCAB4">
            <wp:extent cx="4191585"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585" cy="1114581"/>
                    </a:xfrm>
                    <a:prstGeom prst="rect">
                      <a:avLst/>
                    </a:prstGeom>
                  </pic:spPr>
                </pic:pic>
              </a:graphicData>
            </a:graphic>
          </wp:inline>
        </w:drawing>
      </w:r>
    </w:p>
    <w:p w14:paraId="4F61F7FD" w14:textId="77777777" w:rsidR="002A4ACF" w:rsidRDefault="00321841" w:rsidP="00304DDF">
      <w:pPr>
        <w:pStyle w:val="Heading1"/>
        <w:numPr>
          <w:ilvl w:val="0"/>
          <w:numId w:val="10"/>
        </w:numPr>
      </w:pPr>
      <w:bookmarkStart w:id="3" w:name="_Toc208686691"/>
      <w:r>
        <w:t>Use the Interface</w:t>
      </w:r>
      <w:bookmarkEnd w:id="3"/>
    </w:p>
    <w:p w14:paraId="7C739599" w14:textId="77777777" w:rsidR="002A4ACF" w:rsidRDefault="00321841" w:rsidP="000B469D">
      <w:pPr>
        <w:pStyle w:val="Heading2"/>
        <w:numPr>
          <w:ilvl w:val="1"/>
          <w:numId w:val="10"/>
        </w:numPr>
      </w:pPr>
      <w:bookmarkStart w:id="4" w:name="_Toc208686692"/>
      <w:r>
        <w:t>Identify the Search Bar</w:t>
      </w:r>
      <w:bookmarkEnd w:id="4"/>
    </w:p>
    <w:p w14:paraId="793F15F9" w14:textId="77777777" w:rsidR="002A4ACF" w:rsidRDefault="00321841" w:rsidP="000B469D">
      <w:pPr>
        <w:ind w:left="360"/>
      </w:pPr>
      <w:r>
        <w:t xml:space="preserve">You see a search bar at top of the work pane. You type file names, keywords, or file types there. You press </w:t>
      </w:r>
      <w:r w:rsidRPr="00F026E2">
        <w:rPr>
          <w:b/>
        </w:rPr>
        <w:t>Enter</w:t>
      </w:r>
      <w:r>
        <w:t xml:space="preserve"> to run the search.</w:t>
      </w:r>
    </w:p>
    <w:p w14:paraId="043AFA5B" w14:textId="77777777" w:rsidR="002A4ACF" w:rsidRDefault="00321841" w:rsidP="000B469D">
      <w:pPr>
        <w:pStyle w:val="Heading2"/>
        <w:numPr>
          <w:ilvl w:val="1"/>
          <w:numId w:val="10"/>
        </w:numPr>
      </w:pPr>
      <w:bookmarkStart w:id="5" w:name="_Toc208686693"/>
      <w:r>
        <w:t>Use Filters and Advanced Search</w:t>
      </w:r>
      <w:bookmarkEnd w:id="5"/>
    </w:p>
    <w:p w14:paraId="65A32323" w14:textId="77777777" w:rsidR="002A4ACF" w:rsidRDefault="00321841" w:rsidP="000B469D">
      <w:pPr>
        <w:ind w:left="360"/>
      </w:pPr>
      <w:r>
        <w:t xml:space="preserve">Click </w:t>
      </w:r>
      <w:r w:rsidRPr="009E7381">
        <w:rPr>
          <w:b/>
        </w:rPr>
        <w:t>Search options</w:t>
      </w:r>
      <w:r>
        <w:t xml:space="preserve"> (or the funnel icon) near the search bar. From the dropdown list, select filters like File type, Owner, Date modified. Use these filters to narrow results.</w:t>
      </w:r>
    </w:p>
    <w:p w14:paraId="3E87EAC1" w14:textId="77777777" w:rsidR="002A4ACF" w:rsidRDefault="00321841" w:rsidP="000B469D">
      <w:pPr>
        <w:pStyle w:val="Heading2"/>
        <w:numPr>
          <w:ilvl w:val="1"/>
          <w:numId w:val="10"/>
        </w:numPr>
      </w:pPr>
      <w:bookmarkStart w:id="6" w:name="_Toc208686694"/>
      <w:r>
        <w:t>Navigate Left Pane Options</w:t>
      </w:r>
      <w:bookmarkEnd w:id="6"/>
    </w:p>
    <w:p w14:paraId="7F45BD4F" w14:textId="77777777" w:rsidR="000B469D" w:rsidRDefault="00321841" w:rsidP="002319CE">
      <w:pPr>
        <w:pStyle w:val="ListParagraph"/>
        <w:ind w:left="360"/>
      </w:pPr>
      <w:r>
        <w:t>You use the left pane to move between these views:</w:t>
      </w:r>
    </w:p>
    <w:p w14:paraId="317C7FAE" w14:textId="77777777" w:rsidR="000B469D" w:rsidRPr="00AD6C33" w:rsidRDefault="00321841" w:rsidP="000B469D">
      <w:pPr>
        <w:pStyle w:val="ListParagraph"/>
        <w:numPr>
          <w:ilvl w:val="0"/>
          <w:numId w:val="12"/>
        </w:numPr>
        <w:rPr>
          <w:sz w:val="18"/>
        </w:rPr>
      </w:pPr>
      <w:r w:rsidRPr="00AD6C33">
        <w:rPr>
          <w:b/>
          <w:sz w:val="18"/>
        </w:rPr>
        <w:t>My Drive</w:t>
      </w:r>
      <w:r w:rsidRPr="00AD6C33">
        <w:rPr>
          <w:sz w:val="18"/>
        </w:rPr>
        <w:t>—see all files &amp; folders that belong to you.</w:t>
      </w:r>
    </w:p>
    <w:p w14:paraId="103AF2FB" w14:textId="77777777" w:rsidR="000B469D" w:rsidRPr="00AD6C33" w:rsidRDefault="00321841" w:rsidP="000B469D">
      <w:pPr>
        <w:pStyle w:val="ListParagraph"/>
        <w:numPr>
          <w:ilvl w:val="0"/>
          <w:numId w:val="12"/>
        </w:numPr>
        <w:rPr>
          <w:sz w:val="18"/>
        </w:rPr>
      </w:pPr>
      <w:r w:rsidRPr="00AD6C33">
        <w:rPr>
          <w:b/>
          <w:sz w:val="18"/>
        </w:rPr>
        <w:t>Computers</w:t>
      </w:r>
      <w:r w:rsidRPr="00AD6C33">
        <w:rPr>
          <w:sz w:val="18"/>
        </w:rPr>
        <w:t>—see files synced from your computer.</w:t>
      </w:r>
    </w:p>
    <w:p w14:paraId="40884693" w14:textId="77777777" w:rsidR="000B469D" w:rsidRPr="00AD6C33" w:rsidRDefault="00321841" w:rsidP="000B469D">
      <w:pPr>
        <w:pStyle w:val="ListParagraph"/>
        <w:numPr>
          <w:ilvl w:val="0"/>
          <w:numId w:val="12"/>
        </w:numPr>
        <w:rPr>
          <w:sz w:val="18"/>
        </w:rPr>
      </w:pPr>
      <w:r w:rsidRPr="00AD6C33">
        <w:rPr>
          <w:b/>
          <w:sz w:val="18"/>
        </w:rPr>
        <w:t>Shared with me</w:t>
      </w:r>
      <w:r w:rsidRPr="00AD6C33">
        <w:rPr>
          <w:sz w:val="18"/>
        </w:rPr>
        <w:t>—see files others shared with you.</w:t>
      </w:r>
    </w:p>
    <w:p w14:paraId="47084281" w14:textId="77777777" w:rsidR="000B469D" w:rsidRPr="00AD6C33" w:rsidRDefault="00321841" w:rsidP="000B469D">
      <w:pPr>
        <w:pStyle w:val="ListParagraph"/>
        <w:numPr>
          <w:ilvl w:val="0"/>
          <w:numId w:val="12"/>
        </w:numPr>
        <w:rPr>
          <w:sz w:val="18"/>
        </w:rPr>
      </w:pPr>
      <w:r w:rsidRPr="00AD6C33">
        <w:rPr>
          <w:b/>
          <w:sz w:val="18"/>
        </w:rPr>
        <w:t>Recent</w:t>
      </w:r>
      <w:r w:rsidRPr="00AD6C33">
        <w:rPr>
          <w:sz w:val="18"/>
        </w:rPr>
        <w:t>—see files you opened or edited recently.</w:t>
      </w:r>
    </w:p>
    <w:p w14:paraId="22EC252F" w14:textId="77777777" w:rsidR="000B469D" w:rsidRPr="00AD6C33" w:rsidRDefault="00321841" w:rsidP="000B469D">
      <w:pPr>
        <w:pStyle w:val="ListParagraph"/>
        <w:numPr>
          <w:ilvl w:val="0"/>
          <w:numId w:val="12"/>
        </w:numPr>
        <w:rPr>
          <w:sz w:val="18"/>
        </w:rPr>
      </w:pPr>
      <w:r w:rsidRPr="00AD6C33">
        <w:rPr>
          <w:b/>
          <w:sz w:val="18"/>
        </w:rPr>
        <w:t>Starred</w:t>
      </w:r>
      <w:r w:rsidRPr="00AD6C33">
        <w:rPr>
          <w:sz w:val="18"/>
        </w:rPr>
        <w:t>—see items you marked as important.</w:t>
      </w:r>
    </w:p>
    <w:p w14:paraId="585B3924" w14:textId="77777777" w:rsidR="000B469D" w:rsidRPr="00AD6C33" w:rsidRDefault="00321841" w:rsidP="000B469D">
      <w:pPr>
        <w:pStyle w:val="ListParagraph"/>
        <w:numPr>
          <w:ilvl w:val="0"/>
          <w:numId w:val="12"/>
        </w:numPr>
        <w:rPr>
          <w:sz w:val="18"/>
        </w:rPr>
      </w:pPr>
      <w:r w:rsidRPr="00AD6C33">
        <w:rPr>
          <w:b/>
          <w:sz w:val="18"/>
        </w:rPr>
        <w:t>Trash</w:t>
      </w:r>
      <w:r w:rsidRPr="00AD6C33">
        <w:rPr>
          <w:sz w:val="18"/>
        </w:rPr>
        <w:t>—see deleted files; you can restore or permanently delete them.</w:t>
      </w:r>
    </w:p>
    <w:p w14:paraId="3EABF557" w14:textId="77777777" w:rsidR="002A4ACF" w:rsidRPr="00AD6C33" w:rsidRDefault="00321841" w:rsidP="000B469D">
      <w:pPr>
        <w:pStyle w:val="ListParagraph"/>
        <w:numPr>
          <w:ilvl w:val="0"/>
          <w:numId w:val="12"/>
        </w:numPr>
        <w:rPr>
          <w:sz w:val="18"/>
        </w:rPr>
      </w:pPr>
      <w:r w:rsidRPr="00AD6C33">
        <w:rPr>
          <w:b/>
          <w:sz w:val="18"/>
        </w:rPr>
        <w:t>Priority</w:t>
      </w:r>
      <w:r w:rsidRPr="00AD6C33">
        <w:rPr>
          <w:sz w:val="18"/>
        </w:rPr>
        <w:t xml:space="preserve"> (if available)—see files Google suggests you might want.</w:t>
      </w:r>
    </w:p>
    <w:p w14:paraId="65EFED95" w14:textId="77777777" w:rsidR="002A4ACF" w:rsidRDefault="00321841" w:rsidP="00304DDF">
      <w:pPr>
        <w:pStyle w:val="Heading1"/>
        <w:numPr>
          <w:ilvl w:val="0"/>
          <w:numId w:val="10"/>
        </w:numPr>
      </w:pPr>
      <w:bookmarkStart w:id="7" w:name="_Toc208686695"/>
      <w:r>
        <w:lastRenderedPageBreak/>
        <w:t>Manage Files and Folders</w:t>
      </w:r>
      <w:bookmarkEnd w:id="7"/>
    </w:p>
    <w:p w14:paraId="407A6B4F" w14:textId="77777777" w:rsidR="000B469D" w:rsidRPr="000B469D" w:rsidRDefault="000B469D" w:rsidP="000B469D">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8" w:name="_Toc208662657"/>
      <w:bookmarkStart w:id="9" w:name="_Toc208686455"/>
      <w:bookmarkStart w:id="10" w:name="_Toc208686696"/>
      <w:bookmarkEnd w:id="8"/>
      <w:bookmarkEnd w:id="9"/>
      <w:bookmarkEnd w:id="10"/>
    </w:p>
    <w:p w14:paraId="33738B0B" w14:textId="77777777" w:rsidR="000B469D" w:rsidRPr="000B469D" w:rsidRDefault="000B469D" w:rsidP="000B469D">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11" w:name="_Toc208662658"/>
      <w:bookmarkStart w:id="12" w:name="_Toc208686456"/>
      <w:bookmarkStart w:id="13" w:name="_Toc208686697"/>
      <w:bookmarkEnd w:id="11"/>
      <w:bookmarkEnd w:id="12"/>
      <w:bookmarkEnd w:id="13"/>
    </w:p>
    <w:p w14:paraId="72A9FA90" w14:textId="77777777" w:rsidR="000B469D" w:rsidRPr="000B469D" w:rsidRDefault="000B469D" w:rsidP="000B469D">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14" w:name="_Toc208662659"/>
      <w:bookmarkStart w:id="15" w:name="_Toc208686457"/>
      <w:bookmarkStart w:id="16" w:name="_Toc208686698"/>
      <w:bookmarkEnd w:id="14"/>
      <w:bookmarkEnd w:id="15"/>
      <w:bookmarkEnd w:id="16"/>
    </w:p>
    <w:p w14:paraId="7DFE50C8" w14:textId="77777777" w:rsidR="002A4ACF" w:rsidRDefault="00321841" w:rsidP="000B469D">
      <w:pPr>
        <w:pStyle w:val="Heading2"/>
        <w:numPr>
          <w:ilvl w:val="1"/>
          <w:numId w:val="13"/>
        </w:numPr>
      </w:pPr>
      <w:bookmarkStart w:id="17" w:name="_Toc208686699"/>
      <w:r>
        <w:t>Upload Files and Folders</w:t>
      </w:r>
      <w:bookmarkEnd w:id="17"/>
    </w:p>
    <w:p w14:paraId="206E0D35" w14:textId="77777777" w:rsidR="00813A90" w:rsidRDefault="00321841" w:rsidP="00813A90">
      <w:pPr>
        <w:pStyle w:val="ListParagraph"/>
        <w:numPr>
          <w:ilvl w:val="0"/>
          <w:numId w:val="23"/>
        </w:numPr>
      </w:pPr>
      <w:r>
        <w:t xml:space="preserve">Click </w:t>
      </w:r>
      <w:r w:rsidRPr="00813A90">
        <w:rPr>
          <w:b/>
        </w:rPr>
        <w:t>New</w:t>
      </w:r>
      <w:r>
        <w:t xml:space="preserve"> &gt; </w:t>
      </w:r>
      <w:r w:rsidRPr="00813A90">
        <w:rPr>
          <w:b/>
        </w:rPr>
        <w:t>File upload</w:t>
      </w:r>
      <w:r>
        <w:t xml:space="preserve"> to upload single files.</w:t>
      </w:r>
    </w:p>
    <w:p w14:paraId="38FD6A2B" w14:textId="77777777" w:rsidR="002A4ACF" w:rsidRDefault="00321841" w:rsidP="00813A90">
      <w:pPr>
        <w:pStyle w:val="ListParagraph"/>
        <w:numPr>
          <w:ilvl w:val="0"/>
          <w:numId w:val="23"/>
        </w:numPr>
      </w:pPr>
      <w:r>
        <w:t xml:space="preserve">Click </w:t>
      </w:r>
      <w:r w:rsidRPr="00813A90">
        <w:rPr>
          <w:b/>
        </w:rPr>
        <w:t>New</w:t>
      </w:r>
      <w:r>
        <w:t xml:space="preserve"> &gt; </w:t>
      </w:r>
      <w:r w:rsidRPr="00813A90">
        <w:rPr>
          <w:b/>
        </w:rPr>
        <w:t>Folder upload</w:t>
      </w:r>
      <w:r>
        <w:t xml:space="preserve"> to upload a folder and its contents.</w:t>
      </w:r>
    </w:p>
    <w:p w14:paraId="6CDECB23" w14:textId="77777777" w:rsidR="002A4ACF" w:rsidRDefault="00321841" w:rsidP="000B469D">
      <w:pPr>
        <w:pStyle w:val="Heading2"/>
        <w:numPr>
          <w:ilvl w:val="1"/>
          <w:numId w:val="13"/>
        </w:numPr>
      </w:pPr>
      <w:bookmarkStart w:id="18" w:name="_Toc208686700"/>
      <w:r>
        <w:t>Create New Google Docs</w:t>
      </w:r>
      <w:r w:rsidR="00193BFF">
        <w:t xml:space="preserve">, </w:t>
      </w:r>
      <w:r>
        <w:t>Sheets</w:t>
      </w:r>
      <w:r w:rsidR="00193BFF">
        <w:t xml:space="preserve">, or </w:t>
      </w:r>
      <w:r>
        <w:t>Slides</w:t>
      </w:r>
      <w:bookmarkEnd w:id="18"/>
    </w:p>
    <w:p w14:paraId="3A23DD8C" w14:textId="77777777" w:rsidR="00153B4A" w:rsidRDefault="00321841" w:rsidP="00193BFF">
      <w:pPr>
        <w:pStyle w:val="ListParagraph"/>
        <w:numPr>
          <w:ilvl w:val="0"/>
          <w:numId w:val="20"/>
        </w:numPr>
      </w:pPr>
      <w:r>
        <w:t xml:space="preserve">Click </w:t>
      </w:r>
      <w:r w:rsidRPr="003745C4">
        <w:rPr>
          <w:b/>
        </w:rPr>
        <w:t>New</w:t>
      </w:r>
      <w:r>
        <w:t xml:space="preserve"> &gt; </w:t>
      </w:r>
      <w:r w:rsidRPr="003745C4">
        <w:rPr>
          <w:b/>
        </w:rPr>
        <w:t>Google Docs</w:t>
      </w:r>
      <w:r>
        <w:t xml:space="preserve">, </w:t>
      </w:r>
      <w:r w:rsidRPr="00153B4A">
        <w:rPr>
          <w:b/>
        </w:rPr>
        <w:t>Sheets</w:t>
      </w:r>
      <w:r>
        <w:t xml:space="preserve">, </w:t>
      </w:r>
      <w:r w:rsidR="001B3C96">
        <w:t xml:space="preserve">or </w:t>
      </w:r>
      <w:r w:rsidRPr="00153B4A">
        <w:rPr>
          <w:b/>
        </w:rPr>
        <w:t>Slides</w:t>
      </w:r>
      <w:r w:rsidR="00153B4A">
        <w:t>.</w:t>
      </w:r>
    </w:p>
    <w:p w14:paraId="0CF729FD" w14:textId="77777777" w:rsidR="00BF2343" w:rsidRDefault="00321841" w:rsidP="00193BFF">
      <w:pPr>
        <w:pStyle w:val="ListParagraph"/>
        <w:numPr>
          <w:ilvl w:val="0"/>
          <w:numId w:val="20"/>
        </w:numPr>
      </w:pPr>
      <w:r>
        <w:t xml:space="preserve">Name your new file. </w:t>
      </w:r>
    </w:p>
    <w:p w14:paraId="0112987E" w14:textId="77777777" w:rsidR="002A4ACF" w:rsidRDefault="00321841" w:rsidP="00BF2343">
      <w:pPr>
        <w:ind w:left="360"/>
      </w:pPr>
      <w:r>
        <w:t>Google Drive auto‑saves as you work.</w:t>
      </w:r>
    </w:p>
    <w:p w14:paraId="4170DB7C" w14:textId="77777777" w:rsidR="002A4ACF" w:rsidRDefault="00321841" w:rsidP="000B469D">
      <w:pPr>
        <w:pStyle w:val="Heading2"/>
        <w:numPr>
          <w:ilvl w:val="1"/>
          <w:numId w:val="13"/>
        </w:numPr>
      </w:pPr>
      <w:bookmarkStart w:id="19" w:name="_Toc208686701"/>
      <w:r>
        <w:t>Organize Files</w:t>
      </w:r>
      <w:bookmarkEnd w:id="19"/>
    </w:p>
    <w:p w14:paraId="21A1095A" w14:textId="77777777" w:rsidR="002A4ACF" w:rsidRDefault="00321841" w:rsidP="000B469D">
      <w:pPr>
        <w:ind w:left="360"/>
      </w:pPr>
      <w:r>
        <w:t xml:space="preserve">Drag and drop files into folders. Right‑click a file or folder &gt; select </w:t>
      </w:r>
      <w:r w:rsidRPr="00065109">
        <w:rPr>
          <w:b/>
        </w:rPr>
        <w:t>Move to</w:t>
      </w:r>
      <w:r>
        <w:t xml:space="preserve"> &gt; choose the destination folder. Right‑click &gt; Rename to change name.</w:t>
      </w:r>
    </w:p>
    <w:p w14:paraId="39F096D1" w14:textId="77777777" w:rsidR="002A4ACF" w:rsidRDefault="00321841" w:rsidP="000B469D">
      <w:pPr>
        <w:pStyle w:val="Heading2"/>
        <w:numPr>
          <w:ilvl w:val="1"/>
          <w:numId w:val="13"/>
        </w:numPr>
      </w:pPr>
      <w:bookmarkStart w:id="20" w:name="_Toc208686702"/>
      <w:r>
        <w:t>Star Important Files or Folders</w:t>
      </w:r>
      <w:bookmarkEnd w:id="20"/>
    </w:p>
    <w:p w14:paraId="5DD69096" w14:textId="77777777" w:rsidR="002A4ACF" w:rsidRDefault="00321841" w:rsidP="000B469D">
      <w:pPr>
        <w:ind w:left="360"/>
      </w:pPr>
      <w:r>
        <w:t xml:space="preserve">Right‑click the item &gt; click </w:t>
      </w:r>
      <w:r w:rsidRPr="00A81B80">
        <w:rPr>
          <w:b/>
        </w:rPr>
        <w:t>Add to Starred</w:t>
      </w:r>
      <w:r>
        <w:t>. You see them later under Starred in left pane.</w:t>
      </w:r>
    </w:p>
    <w:p w14:paraId="0B75C155" w14:textId="77777777" w:rsidR="002A4ACF" w:rsidRDefault="00321841" w:rsidP="000B469D">
      <w:pPr>
        <w:pStyle w:val="Heading2"/>
        <w:numPr>
          <w:ilvl w:val="1"/>
          <w:numId w:val="13"/>
        </w:numPr>
      </w:pPr>
      <w:bookmarkStart w:id="21" w:name="_Toc208686703"/>
      <w:r>
        <w:t>Color Code Folders</w:t>
      </w:r>
      <w:bookmarkEnd w:id="21"/>
    </w:p>
    <w:p w14:paraId="3F869081" w14:textId="77777777" w:rsidR="002A4ACF" w:rsidRDefault="00321841" w:rsidP="00193BFF">
      <w:pPr>
        <w:pStyle w:val="ListParagraph"/>
        <w:numPr>
          <w:ilvl w:val="0"/>
          <w:numId w:val="21"/>
        </w:numPr>
      </w:pPr>
      <w:r>
        <w:t xml:space="preserve">Right‑click a folder &gt; </w:t>
      </w:r>
      <w:r w:rsidRPr="00F33053">
        <w:rPr>
          <w:b/>
        </w:rPr>
        <w:t>Change color</w:t>
      </w:r>
      <w:r>
        <w:t xml:space="preserve"> &gt; pick a color.</w:t>
      </w:r>
    </w:p>
    <w:p w14:paraId="2862684D" w14:textId="77777777" w:rsidR="002A4ACF" w:rsidRDefault="00321841" w:rsidP="00304DDF">
      <w:pPr>
        <w:pStyle w:val="Heading1"/>
        <w:numPr>
          <w:ilvl w:val="0"/>
          <w:numId w:val="10"/>
        </w:numPr>
      </w:pPr>
      <w:bookmarkStart w:id="22" w:name="_Toc208686704"/>
      <w:r>
        <w:t>Share and Collaborate</w:t>
      </w:r>
      <w:bookmarkEnd w:id="22"/>
    </w:p>
    <w:p w14:paraId="624817BB" w14:textId="77777777" w:rsidR="002A4ACF" w:rsidRDefault="00321841" w:rsidP="00FD07CC">
      <w:pPr>
        <w:pStyle w:val="Heading2"/>
        <w:numPr>
          <w:ilvl w:val="1"/>
          <w:numId w:val="10"/>
        </w:numPr>
      </w:pPr>
      <w:bookmarkStart w:id="23" w:name="_Toc208686705"/>
      <w:r>
        <w:t>Share Files and Folders</w:t>
      </w:r>
      <w:bookmarkEnd w:id="23"/>
    </w:p>
    <w:p w14:paraId="02C33EE6" w14:textId="77777777" w:rsidR="001D7740" w:rsidRDefault="00321841" w:rsidP="001D7740">
      <w:pPr>
        <w:pStyle w:val="ListParagraph"/>
        <w:numPr>
          <w:ilvl w:val="0"/>
          <w:numId w:val="24"/>
        </w:numPr>
      </w:pPr>
      <w:r>
        <w:t xml:space="preserve">Right‑click a file or folder &gt; click </w:t>
      </w:r>
      <w:r w:rsidRPr="001D7740">
        <w:rPr>
          <w:b/>
        </w:rPr>
        <w:t>Share</w:t>
      </w:r>
      <w:r>
        <w:t xml:space="preserve">. </w:t>
      </w:r>
    </w:p>
    <w:p w14:paraId="1750A87E" w14:textId="77777777" w:rsidR="002A4ACF" w:rsidRDefault="00321841" w:rsidP="001D7740">
      <w:pPr>
        <w:pStyle w:val="ListParagraph"/>
        <w:numPr>
          <w:ilvl w:val="0"/>
          <w:numId w:val="24"/>
        </w:numPr>
      </w:pPr>
      <w:r>
        <w:t>Enter email addresses of people you want to share with.</w:t>
      </w:r>
    </w:p>
    <w:p w14:paraId="0C5CA054" w14:textId="77777777" w:rsidR="002A4ACF" w:rsidRDefault="00321841" w:rsidP="00FD07CC">
      <w:pPr>
        <w:pStyle w:val="Heading2"/>
        <w:numPr>
          <w:ilvl w:val="1"/>
          <w:numId w:val="10"/>
        </w:numPr>
      </w:pPr>
      <w:bookmarkStart w:id="24" w:name="_Toc208686706"/>
      <w:r>
        <w:t>Set Permissions</w:t>
      </w:r>
      <w:bookmarkEnd w:id="24"/>
    </w:p>
    <w:p w14:paraId="587F639F" w14:textId="77777777" w:rsidR="001D7740" w:rsidRDefault="00321841" w:rsidP="001D7740">
      <w:pPr>
        <w:pStyle w:val="ListParagraph"/>
        <w:numPr>
          <w:ilvl w:val="1"/>
          <w:numId w:val="25"/>
        </w:numPr>
      </w:pPr>
      <w:r>
        <w:t xml:space="preserve">In the Share dialog, click the dropdown next to each person’s name. </w:t>
      </w:r>
    </w:p>
    <w:p w14:paraId="2A1DB1F1" w14:textId="77777777" w:rsidR="002A4ACF" w:rsidRDefault="00321841" w:rsidP="001D7740">
      <w:pPr>
        <w:pStyle w:val="ListParagraph"/>
        <w:numPr>
          <w:ilvl w:val="1"/>
          <w:numId w:val="25"/>
        </w:numPr>
      </w:pPr>
      <w:r>
        <w:t>Select Viewer, Commenter, or Editor.</w:t>
      </w:r>
    </w:p>
    <w:p w14:paraId="50402299" w14:textId="77777777" w:rsidR="002A4ACF" w:rsidRDefault="00321841" w:rsidP="00FD07CC">
      <w:pPr>
        <w:pStyle w:val="Heading2"/>
        <w:numPr>
          <w:ilvl w:val="1"/>
          <w:numId w:val="10"/>
        </w:numPr>
      </w:pPr>
      <w:bookmarkStart w:id="25" w:name="_Toc208686707"/>
      <w:r>
        <w:t>Create Shareable Link</w:t>
      </w:r>
      <w:bookmarkEnd w:id="25"/>
    </w:p>
    <w:p w14:paraId="477C1C53" w14:textId="77777777" w:rsidR="0045442D" w:rsidRDefault="00321841" w:rsidP="0045442D">
      <w:pPr>
        <w:pStyle w:val="ListParagraph"/>
        <w:numPr>
          <w:ilvl w:val="0"/>
          <w:numId w:val="26"/>
        </w:numPr>
      </w:pPr>
      <w:r>
        <w:t xml:space="preserve">In the Share dialog, click </w:t>
      </w:r>
      <w:r w:rsidRPr="0045442D">
        <w:rPr>
          <w:b/>
        </w:rPr>
        <w:t>Get link</w:t>
      </w:r>
      <w:r>
        <w:t>.</w:t>
      </w:r>
    </w:p>
    <w:p w14:paraId="7F5786B2" w14:textId="77777777" w:rsidR="0045442D" w:rsidRDefault="00321841" w:rsidP="0045442D">
      <w:pPr>
        <w:pStyle w:val="ListParagraph"/>
        <w:numPr>
          <w:ilvl w:val="0"/>
          <w:numId w:val="26"/>
        </w:numPr>
      </w:pPr>
      <w:r>
        <w:t xml:space="preserve">From the dropdown, select </w:t>
      </w:r>
      <w:r w:rsidRPr="0045442D">
        <w:rPr>
          <w:b/>
        </w:rPr>
        <w:t>Restricted or Anyone with link</w:t>
      </w:r>
      <w:r>
        <w:t>.</w:t>
      </w:r>
    </w:p>
    <w:p w14:paraId="5BD7661B" w14:textId="77777777" w:rsidR="002A4ACF" w:rsidRDefault="00321841" w:rsidP="0045442D">
      <w:pPr>
        <w:pStyle w:val="ListParagraph"/>
        <w:numPr>
          <w:ilvl w:val="0"/>
          <w:numId w:val="26"/>
        </w:numPr>
      </w:pPr>
      <w:r>
        <w:t>Then click Copy link.</w:t>
      </w:r>
    </w:p>
    <w:p w14:paraId="7174F4FE" w14:textId="77777777" w:rsidR="002A4ACF" w:rsidRDefault="00321841" w:rsidP="00FD07CC">
      <w:pPr>
        <w:pStyle w:val="Heading2"/>
        <w:numPr>
          <w:ilvl w:val="1"/>
          <w:numId w:val="10"/>
        </w:numPr>
      </w:pPr>
      <w:bookmarkStart w:id="26" w:name="_Toc208686708"/>
      <w:r>
        <w:t>Stop Sharing</w:t>
      </w:r>
      <w:bookmarkEnd w:id="26"/>
    </w:p>
    <w:p w14:paraId="2EE7B6A6" w14:textId="77777777" w:rsidR="002A4ACF" w:rsidRDefault="00321841" w:rsidP="00FD07CC">
      <w:pPr>
        <w:ind w:left="360"/>
      </w:pPr>
      <w:r>
        <w:t xml:space="preserve">Right‑click file or folder &gt; click </w:t>
      </w:r>
      <w:r w:rsidRPr="0045442D">
        <w:rPr>
          <w:b/>
        </w:rPr>
        <w:t>Share</w:t>
      </w:r>
      <w:r>
        <w:t xml:space="preserve"> &gt; under each person, click </w:t>
      </w:r>
      <w:r w:rsidRPr="0045442D">
        <w:rPr>
          <w:b/>
        </w:rPr>
        <w:t>Remove</w:t>
      </w:r>
      <w:r>
        <w:t xml:space="preserve"> or change their permission.</w:t>
      </w:r>
    </w:p>
    <w:p w14:paraId="0A56DA3F" w14:textId="77777777" w:rsidR="002A4ACF" w:rsidRDefault="00321841" w:rsidP="00304DDF">
      <w:pPr>
        <w:pStyle w:val="Heading1"/>
        <w:numPr>
          <w:ilvl w:val="0"/>
          <w:numId w:val="10"/>
        </w:numPr>
      </w:pPr>
      <w:bookmarkStart w:id="27" w:name="_Toc208686709"/>
      <w:r>
        <w:lastRenderedPageBreak/>
        <w:t>Use Gemini in Google Drive</w:t>
      </w:r>
      <w:bookmarkEnd w:id="27"/>
    </w:p>
    <w:p w14:paraId="40FF517E" w14:textId="77777777" w:rsidR="002A4ACF" w:rsidRDefault="00321841" w:rsidP="00FD07CC">
      <w:pPr>
        <w:pStyle w:val="Heading2"/>
        <w:numPr>
          <w:ilvl w:val="1"/>
          <w:numId w:val="10"/>
        </w:numPr>
      </w:pPr>
      <w:bookmarkStart w:id="28" w:name="_Toc208686710"/>
      <w:r>
        <w:t>Access Gemini</w:t>
      </w:r>
      <w:bookmarkEnd w:id="28"/>
    </w:p>
    <w:p w14:paraId="1DE627DE" w14:textId="77777777" w:rsidR="002A4ACF" w:rsidRDefault="00321841" w:rsidP="00FD07CC">
      <w:pPr>
        <w:pStyle w:val="ListParagraph"/>
        <w:ind w:left="360"/>
      </w:pPr>
      <w:r>
        <w:t xml:space="preserve">Click the </w:t>
      </w:r>
      <w:r w:rsidRPr="00530ED7">
        <w:rPr>
          <w:b/>
        </w:rPr>
        <w:t>Ask Gemini</w:t>
      </w:r>
      <w:r>
        <w:t xml:space="preserve"> (star or spark icon) in top‑right corner.</w:t>
      </w:r>
    </w:p>
    <w:p w14:paraId="21942201" w14:textId="77777777" w:rsidR="002A4ACF" w:rsidRDefault="00321841" w:rsidP="00FD07CC">
      <w:pPr>
        <w:pStyle w:val="Heading2"/>
        <w:numPr>
          <w:ilvl w:val="1"/>
          <w:numId w:val="10"/>
        </w:numPr>
      </w:pPr>
      <w:bookmarkStart w:id="29" w:name="_Toc208686711"/>
      <w:r>
        <w:t>Ask for Help with Files or Folders</w:t>
      </w:r>
      <w:bookmarkEnd w:id="29"/>
    </w:p>
    <w:p w14:paraId="4AE9363D" w14:textId="77777777" w:rsidR="002A4ACF" w:rsidRDefault="00321841" w:rsidP="00FD07CC">
      <w:pPr>
        <w:pStyle w:val="ListParagraph"/>
        <w:ind w:left="360"/>
      </w:pPr>
      <w:r>
        <w:t xml:space="preserve">Select a file or open a folder. Then click </w:t>
      </w:r>
      <w:r w:rsidRPr="00242240">
        <w:rPr>
          <w:b/>
        </w:rPr>
        <w:t>Ask Gemini</w:t>
      </w:r>
      <w:r>
        <w:t>. Type a prompt like “Summarize this document” or “What’s in this folder?”</w:t>
      </w:r>
    </w:p>
    <w:p w14:paraId="6FD28CA3" w14:textId="77777777" w:rsidR="002A4ACF" w:rsidRDefault="00321841" w:rsidP="00FD07CC">
      <w:pPr>
        <w:pStyle w:val="Heading2"/>
        <w:numPr>
          <w:ilvl w:val="1"/>
          <w:numId w:val="10"/>
        </w:numPr>
      </w:pPr>
      <w:bookmarkStart w:id="30" w:name="_Toc208686712"/>
      <w:r>
        <w:t>Summarize Folder Contents</w:t>
      </w:r>
      <w:bookmarkEnd w:id="30"/>
    </w:p>
    <w:p w14:paraId="7B6A382E" w14:textId="77777777" w:rsidR="002A4ACF" w:rsidRDefault="00321841" w:rsidP="00FD07CC">
      <w:pPr>
        <w:pStyle w:val="ListParagraph"/>
        <w:ind w:left="360"/>
      </w:pPr>
      <w:r>
        <w:t xml:space="preserve">Open a folder. Click </w:t>
      </w:r>
      <w:r w:rsidRPr="00150D0B">
        <w:rPr>
          <w:b/>
        </w:rPr>
        <w:t>Summarize this folder</w:t>
      </w:r>
      <w:r>
        <w:t xml:space="preserve"> at top. Gemini gives you a summary of contents.</w:t>
      </w:r>
    </w:p>
    <w:p w14:paraId="34FA3D5D" w14:textId="77777777" w:rsidR="002A4ACF" w:rsidRDefault="00321841" w:rsidP="00304DDF">
      <w:pPr>
        <w:pStyle w:val="Heading1"/>
        <w:numPr>
          <w:ilvl w:val="0"/>
          <w:numId w:val="10"/>
        </w:numPr>
      </w:pPr>
      <w:bookmarkStart w:id="31" w:name="_Toc208686713"/>
      <w:r>
        <w:t>Use Settings, Support, Google Apps, and Account Switching</w:t>
      </w:r>
      <w:bookmarkEnd w:id="31"/>
    </w:p>
    <w:p w14:paraId="7F10EDFA" w14:textId="77777777" w:rsidR="002A4ACF" w:rsidRDefault="00321841" w:rsidP="00FD07CC">
      <w:pPr>
        <w:pStyle w:val="Heading2"/>
        <w:numPr>
          <w:ilvl w:val="1"/>
          <w:numId w:val="10"/>
        </w:numPr>
      </w:pPr>
      <w:bookmarkStart w:id="32" w:name="_Toc208686714"/>
      <w:r>
        <w:t>Open Settings</w:t>
      </w:r>
      <w:bookmarkEnd w:id="32"/>
    </w:p>
    <w:p w14:paraId="47867DD1" w14:textId="77777777" w:rsidR="002A4ACF" w:rsidRDefault="00321841" w:rsidP="00FD07CC">
      <w:pPr>
        <w:pStyle w:val="ListParagraph"/>
        <w:ind w:left="360"/>
      </w:pPr>
      <w:r>
        <w:t xml:space="preserve">Click the </w:t>
      </w:r>
      <w:r w:rsidRPr="005A502F">
        <w:rPr>
          <w:b/>
        </w:rPr>
        <w:t>Settings gear</w:t>
      </w:r>
      <w:r>
        <w:t xml:space="preserve"> icon (usually top right). Select Settings to adjust options like offline access, language, etc.</w:t>
      </w:r>
    </w:p>
    <w:p w14:paraId="0D958748" w14:textId="77777777" w:rsidR="002A4ACF" w:rsidRDefault="00321841" w:rsidP="00FD07CC">
      <w:pPr>
        <w:pStyle w:val="Heading2"/>
        <w:numPr>
          <w:ilvl w:val="1"/>
          <w:numId w:val="10"/>
        </w:numPr>
      </w:pPr>
      <w:bookmarkStart w:id="33" w:name="_Toc208686715"/>
      <w:r>
        <w:t>Use Google Apps Menu</w:t>
      </w:r>
      <w:bookmarkEnd w:id="33"/>
    </w:p>
    <w:p w14:paraId="3C738C27" w14:textId="77777777" w:rsidR="002A4ACF" w:rsidRDefault="00321841" w:rsidP="00FD07CC">
      <w:pPr>
        <w:pStyle w:val="ListParagraph"/>
        <w:ind w:left="360"/>
      </w:pPr>
      <w:r>
        <w:t xml:space="preserve">Click the </w:t>
      </w:r>
      <w:r w:rsidRPr="001641CE">
        <w:rPr>
          <w:b/>
        </w:rPr>
        <w:t>Apps menu</w:t>
      </w:r>
      <w:r>
        <w:t xml:space="preserve"> (nine‑dot grid icon). Select apps like Docs, Sheets, Slides, Gmail, Calendar, etc.</w:t>
      </w:r>
    </w:p>
    <w:p w14:paraId="37D49A72" w14:textId="77777777" w:rsidR="002A4ACF" w:rsidRDefault="00321841" w:rsidP="00FD07CC">
      <w:pPr>
        <w:pStyle w:val="Heading2"/>
        <w:numPr>
          <w:ilvl w:val="1"/>
          <w:numId w:val="10"/>
        </w:numPr>
      </w:pPr>
      <w:bookmarkStart w:id="34" w:name="_Toc208686716"/>
      <w:r>
        <w:t>Switch Accounts</w:t>
      </w:r>
      <w:bookmarkEnd w:id="34"/>
    </w:p>
    <w:p w14:paraId="7235DEED" w14:textId="77777777" w:rsidR="002A4ACF" w:rsidRDefault="00321841" w:rsidP="00FD07CC">
      <w:pPr>
        <w:pStyle w:val="ListParagraph"/>
        <w:ind w:left="360"/>
      </w:pPr>
      <w:r>
        <w:t xml:space="preserve">Click the </w:t>
      </w:r>
      <w:r w:rsidRPr="00C10AB1">
        <w:rPr>
          <w:b/>
        </w:rPr>
        <w:t>profile icon</w:t>
      </w:r>
      <w:r>
        <w:t xml:space="preserve"> (shows first letter or photo). Click Add another account or select a different signed‑in account.</w:t>
      </w:r>
    </w:p>
    <w:p w14:paraId="17B6304C" w14:textId="77777777" w:rsidR="002A4ACF" w:rsidRDefault="00321841" w:rsidP="00FD07CC">
      <w:pPr>
        <w:pStyle w:val="Heading2"/>
        <w:numPr>
          <w:ilvl w:val="1"/>
          <w:numId w:val="10"/>
        </w:numPr>
      </w:pPr>
      <w:bookmarkStart w:id="35" w:name="_Toc208686717"/>
      <w:r>
        <w:t>Access Support or Help</w:t>
      </w:r>
      <w:bookmarkEnd w:id="35"/>
    </w:p>
    <w:p w14:paraId="43679360" w14:textId="77777777" w:rsidR="002A4ACF" w:rsidRDefault="00321841" w:rsidP="00FD07CC">
      <w:pPr>
        <w:pStyle w:val="ListParagraph"/>
        <w:ind w:left="360"/>
      </w:pPr>
      <w:r>
        <w:t xml:space="preserve">Click </w:t>
      </w:r>
      <w:r w:rsidRPr="00D61C53">
        <w:rPr>
          <w:b/>
        </w:rPr>
        <w:t xml:space="preserve">Support </w:t>
      </w:r>
      <w:r w:rsidRPr="00D61C53">
        <w:t>or</w:t>
      </w:r>
      <w:r w:rsidRPr="00D61C53">
        <w:rPr>
          <w:b/>
        </w:rPr>
        <w:t xml:space="preserve"> Help</w:t>
      </w:r>
      <w:r>
        <w:t xml:space="preserve"> link/button. Search help articles by topic.</w:t>
      </w:r>
    </w:p>
    <w:p w14:paraId="778D9374" w14:textId="77777777" w:rsidR="002A4ACF" w:rsidRDefault="00321841" w:rsidP="00304DDF">
      <w:pPr>
        <w:pStyle w:val="Heading1"/>
        <w:numPr>
          <w:ilvl w:val="0"/>
          <w:numId w:val="10"/>
        </w:numPr>
      </w:pPr>
      <w:bookmarkStart w:id="36" w:name="_Toc208686718"/>
      <w:r>
        <w:t>Search Efficiently</w:t>
      </w:r>
      <w:bookmarkEnd w:id="36"/>
    </w:p>
    <w:p w14:paraId="0D5EB138" w14:textId="77777777" w:rsidR="002A4ACF" w:rsidRDefault="00321841">
      <w:r>
        <w:t xml:space="preserve">You use the search bar to find files. Use search operators like </w:t>
      </w:r>
      <w:proofErr w:type="spellStart"/>
      <w:r>
        <w:t>type:pdf</w:t>
      </w:r>
      <w:proofErr w:type="spellEnd"/>
      <w:r>
        <w:t xml:space="preserve">, </w:t>
      </w:r>
      <w:proofErr w:type="spellStart"/>
      <w:r>
        <w:t>owner:me</w:t>
      </w:r>
      <w:proofErr w:type="spellEnd"/>
      <w:r>
        <w:t xml:space="preserve">. From </w:t>
      </w:r>
      <w:r w:rsidRPr="000A1723">
        <w:rPr>
          <w:b/>
        </w:rPr>
        <w:t>View details</w:t>
      </w:r>
      <w:r>
        <w:t xml:space="preserve"> pane of a file, note file metadata (owner, last modified).</w:t>
      </w:r>
    </w:p>
    <w:p w14:paraId="04C1705D" w14:textId="77777777" w:rsidR="002A4ACF" w:rsidRDefault="00321841" w:rsidP="00304DDF">
      <w:pPr>
        <w:pStyle w:val="Heading1"/>
        <w:numPr>
          <w:ilvl w:val="0"/>
          <w:numId w:val="10"/>
        </w:numPr>
      </w:pPr>
      <w:bookmarkStart w:id="37" w:name="_Toc208686719"/>
      <w:r>
        <w:t>Advanced Tips</w:t>
      </w:r>
      <w:bookmarkEnd w:id="37"/>
    </w:p>
    <w:p w14:paraId="0C004A0C" w14:textId="77777777" w:rsidR="004D006A" w:rsidRPr="005B0FC3" w:rsidRDefault="00321841" w:rsidP="004D006A">
      <w:pPr>
        <w:pStyle w:val="ListParagraph"/>
        <w:numPr>
          <w:ilvl w:val="0"/>
          <w:numId w:val="17"/>
        </w:numPr>
        <w:rPr>
          <w:b/>
        </w:rPr>
      </w:pPr>
      <w:r w:rsidRPr="00867A70">
        <w:rPr>
          <w:b/>
        </w:rPr>
        <w:t>Use Version history</w:t>
      </w:r>
      <w:r>
        <w:t xml:space="preserve">: right‑click a Google Document &gt; click </w:t>
      </w:r>
      <w:r w:rsidRPr="002F1D2D">
        <w:rPr>
          <w:b/>
        </w:rPr>
        <w:t>Version history</w:t>
      </w:r>
      <w:r>
        <w:t xml:space="preserve"> &gt; </w:t>
      </w:r>
      <w:r w:rsidRPr="005B0FC3">
        <w:rPr>
          <w:b/>
        </w:rPr>
        <w:t>restore older versions.</w:t>
      </w:r>
    </w:p>
    <w:p w14:paraId="022572EC" w14:textId="77777777" w:rsidR="004D006A" w:rsidRDefault="00321841" w:rsidP="004D006A">
      <w:pPr>
        <w:pStyle w:val="ListParagraph"/>
        <w:numPr>
          <w:ilvl w:val="0"/>
          <w:numId w:val="17"/>
        </w:numPr>
      </w:pPr>
      <w:r w:rsidRPr="00AB3849">
        <w:rPr>
          <w:b/>
        </w:rPr>
        <w:t>Use Keyboard shortcuts</w:t>
      </w:r>
      <w:r>
        <w:t xml:space="preserve">: press </w:t>
      </w:r>
      <w:r w:rsidRPr="00C62A12">
        <w:rPr>
          <w:b/>
        </w:rPr>
        <w:t>Shift</w:t>
      </w:r>
      <w:r>
        <w:t xml:space="preserve"> + </w:t>
      </w:r>
      <w:r w:rsidRPr="00C62A12">
        <w:rPr>
          <w:b/>
        </w:rPr>
        <w:t>S</w:t>
      </w:r>
      <w:r>
        <w:t xml:space="preserve"> to star, </w:t>
      </w:r>
      <w:r w:rsidRPr="006303F7">
        <w:rPr>
          <w:b/>
        </w:rPr>
        <w:t>Shift</w:t>
      </w:r>
      <w:r>
        <w:t xml:space="preserve"> + </w:t>
      </w:r>
      <w:r w:rsidRPr="006303F7">
        <w:rPr>
          <w:b/>
        </w:rPr>
        <w:t>T</w:t>
      </w:r>
      <w:r>
        <w:t xml:space="preserve"> for trash, etc.</w:t>
      </w:r>
    </w:p>
    <w:p w14:paraId="71B682ED" w14:textId="77777777" w:rsidR="004D006A" w:rsidRDefault="00321841" w:rsidP="004D006A">
      <w:pPr>
        <w:pStyle w:val="ListParagraph"/>
        <w:numPr>
          <w:ilvl w:val="0"/>
          <w:numId w:val="17"/>
        </w:numPr>
      </w:pPr>
      <w:r w:rsidRPr="0080385D">
        <w:rPr>
          <w:b/>
        </w:rPr>
        <w:t>Use Offline mode</w:t>
      </w:r>
      <w:r>
        <w:t>: in Settings, enable Offline so you can access files when you’re not on internet.</w:t>
      </w:r>
    </w:p>
    <w:p w14:paraId="01C9AAFA" w14:textId="77777777" w:rsidR="002A4ACF" w:rsidRDefault="00321841" w:rsidP="004D006A">
      <w:pPr>
        <w:pStyle w:val="ListParagraph"/>
        <w:numPr>
          <w:ilvl w:val="0"/>
          <w:numId w:val="17"/>
        </w:numPr>
      </w:pPr>
      <w:r>
        <w:t xml:space="preserve">Use </w:t>
      </w:r>
      <w:r w:rsidRPr="0080385D">
        <w:rPr>
          <w:b/>
        </w:rPr>
        <w:t>Storage settings</w:t>
      </w:r>
      <w:r>
        <w:t xml:space="preserve"> to see how much space you use; empty your Trash to free space.</w:t>
      </w:r>
    </w:p>
    <w:p w14:paraId="30B0DA04" w14:textId="77777777" w:rsidR="002A4ACF" w:rsidRDefault="00321841" w:rsidP="00304DDF">
      <w:pPr>
        <w:pStyle w:val="Heading1"/>
        <w:numPr>
          <w:ilvl w:val="0"/>
          <w:numId w:val="10"/>
        </w:numPr>
      </w:pPr>
      <w:bookmarkStart w:id="38" w:name="_Toc208686720"/>
      <w:r>
        <w:lastRenderedPageBreak/>
        <w:t>Security and Privacy</w:t>
      </w:r>
      <w:bookmarkEnd w:id="38"/>
    </w:p>
    <w:p w14:paraId="0BA890D8" w14:textId="77777777" w:rsidR="004D006A" w:rsidRDefault="00321841" w:rsidP="004D006A">
      <w:pPr>
        <w:pStyle w:val="ListParagraph"/>
        <w:numPr>
          <w:ilvl w:val="0"/>
          <w:numId w:val="18"/>
        </w:numPr>
      </w:pPr>
      <w:r>
        <w:t>Review who has access to your files regularly via Share dialog.</w:t>
      </w:r>
    </w:p>
    <w:p w14:paraId="5CC95A3A" w14:textId="77777777" w:rsidR="004D006A" w:rsidRDefault="00321841" w:rsidP="004D006A">
      <w:pPr>
        <w:pStyle w:val="ListParagraph"/>
        <w:numPr>
          <w:ilvl w:val="0"/>
          <w:numId w:val="18"/>
        </w:numPr>
      </w:pPr>
      <w:r>
        <w:t>Use two‑factor authentication for your Google Account.</w:t>
      </w:r>
    </w:p>
    <w:p w14:paraId="33973FE8" w14:textId="77777777" w:rsidR="002A4ACF" w:rsidRDefault="00321841" w:rsidP="004D006A">
      <w:pPr>
        <w:pStyle w:val="ListParagraph"/>
        <w:numPr>
          <w:ilvl w:val="0"/>
          <w:numId w:val="18"/>
        </w:numPr>
      </w:pPr>
      <w:r>
        <w:t>Check third‑party apps connected to your Google Drive in Security tab of Google Account.</w:t>
      </w:r>
    </w:p>
    <w:p w14:paraId="4C7B8325" w14:textId="77777777" w:rsidR="002A4ACF" w:rsidRDefault="00321841" w:rsidP="00304DDF">
      <w:pPr>
        <w:pStyle w:val="Heading1"/>
        <w:numPr>
          <w:ilvl w:val="0"/>
          <w:numId w:val="10"/>
        </w:numPr>
      </w:pPr>
      <w:bookmarkStart w:id="39" w:name="_Toc208686721"/>
      <w:r>
        <w:t>Troubleshoot Common Issues</w:t>
      </w:r>
      <w:bookmarkEnd w:id="39"/>
    </w:p>
    <w:p w14:paraId="3962F071" w14:textId="77777777" w:rsidR="004D006A" w:rsidRDefault="00321841" w:rsidP="004D006A">
      <w:pPr>
        <w:pStyle w:val="ListParagraph"/>
        <w:numPr>
          <w:ilvl w:val="0"/>
          <w:numId w:val="19"/>
        </w:numPr>
      </w:pPr>
      <w:r>
        <w:t>If upload fails, check internet connection, file size, and file type.</w:t>
      </w:r>
    </w:p>
    <w:p w14:paraId="23AEFC43" w14:textId="77777777" w:rsidR="004D006A" w:rsidRDefault="00321841" w:rsidP="004D006A">
      <w:pPr>
        <w:pStyle w:val="ListParagraph"/>
        <w:numPr>
          <w:ilvl w:val="0"/>
          <w:numId w:val="19"/>
        </w:numPr>
      </w:pPr>
      <w:r>
        <w:t>If search returns nothing, verify you used correct keywords or filters.</w:t>
      </w:r>
    </w:p>
    <w:p w14:paraId="0B106EAF" w14:textId="77777777" w:rsidR="002A4ACF" w:rsidRDefault="00321841" w:rsidP="004D006A">
      <w:pPr>
        <w:pStyle w:val="ListParagraph"/>
        <w:numPr>
          <w:ilvl w:val="0"/>
          <w:numId w:val="19"/>
        </w:numPr>
      </w:pPr>
      <w:r>
        <w:t>If Drive isn’t syncing, check offline settings or the Drive for desktop app.</w:t>
      </w:r>
    </w:p>
    <w:sectPr w:rsidR="002A4ACF" w:rsidSect="0003461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43F2B" w14:textId="77777777" w:rsidR="00147690" w:rsidRDefault="00147690" w:rsidP="00304DDF">
      <w:pPr>
        <w:spacing w:after="0" w:line="240" w:lineRule="auto"/>
      </w:pPr>
      <w:r>
        <w:separator/>
      </w:r>
    </w:p>
  </w:endnote>
  <w:endnote w:type="continuationSeparator" w:id="0">
    <w:p w14:paraId="0358FA50" w14:textId="77777777" w:rsidR="00147690" w:rsidRDefault="00147690" w:rsidP="00304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F4CB6" w14:textId="77777777" w:rsidR="00147690" w:rsidRDefault="00147690" w:rsidP="00304DDF">
      <w:pPr>
        <w:spacing w:after="0" w:line="240" w:lineRule="auto"/>
      </w:pPr>
      <w:r>
        <w:separator/>
      </w:r>
    </w:p>
  </w:footnote>
  <w:footnote w:type="continuationSeparator" w:id="0">
    <w:p w14:paraId="24278206" w14:textId="77777777" w:rsidR="00147690" w:rsidRDefault="00147690" w:rsidP="00304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78C33" w14:textId="77777777" w:rsidR="00304DDF" w:rsidRDefault="00304DDF">
    <w:pPr>
      <w:pStyle w:val="Header"/>
    </w:pPr>
    <w:r>
      <w:t xml:space="preserve">Author: M S </w:t>
    </w:r>
    <w:proofErr w:type="spellStart"/>
    <w:r>
      <w:t>Shrihari</w:t>
    </w:r>
    <w:proofErr w:type="spellEnd"/>
    <w:r>
      <w:t xml:space="preserve"> Rao</w:t>
    </w:r>
  </w:p>
  <w:p w14:paraId="6B9A8B24" w14:textId="77777777" w:rsidR="00304DDF" w:rsidRDefault="00304DDF">
    <w:pPr>
      <w:pStyle w:val="Header"/>
    </w:pPr>
    <w:r>
      <w:t>Authored Date: 20</w:t>
    </w:r>
    <w:r w:rsidRPr="00304DDF">
      <w:rPr>
        <w:vertAlign w:val="superscript"/>
      </w:rPr>
      <w:t>th</w:t>
    </w:r>
    <w:r>
      <w:t xml:space="preserve"> July,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B97497"/>
    <w:multiLevelType w:val="hybridMultilevel"/>
    <w:tmpl w:val="4D8C58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0DAD453F"/>
    <w:multiLevelType w:val="hybridMultilevel"/>
    <w:tmpl w:val="A8B48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C661CE"/>
    <w:multiLevelType w:val="hybridMultilevel"/>
    <w:tmpl w:val="E138B0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79C0233"/>
    <w:multiLevelType w:val="hybridMultilevel"/>
    <w:tmpl w:val="BC9C28CA"/>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C4E43AE"/>
    <w:multiLevelType w:val="multilevel"/>
    <w:tmpl w:val="576432E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0F1D3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863F1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7045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4F690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D703A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796AF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A8437F"/>
    <w:multiLevelType w:val="hybridMultilevel"/>
    <w:tmpl w:val="57D05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5B3910"/>
    <w:multiLevelType w:val="hybridMultilevel"/>
    <w:tmpl w:val="91D4F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B1A079F"/>
    <w:multiLevelType w:val="hybridMultilevel"/>
    <w:tmpl w:val="237A4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0504C1"/>
    <w:multiLevelType w:val="hybridMultilevel"/>
    <w:tmpl w:val="BC6AC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046C3F"/>
    <w:multiLevelType w:val="hybridMultilevel"/>
    <w:tmpl w:val="0164D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E47DEB"/>
    <w:multiLevelType w:val="hybridMultilevel"/>
    <w:tmpl w:val="BC6AC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14"/>
  </w:num>
  <w:num w:numId="12">
    <w:abstractNumId w:val="20"/>
  </w:num>
  <w:num w:numId="13">
    <w:abstractNumId w:val="19"/>
  </w:num>
  <w:num w:numId="14">
    <w:abstractNumId w:val="15"/>
  </w:num>
  <w:num w:numId="15">
    <w:abstractNumId w:val="17"/>
  </w:num>
  <w:num w:numId="16">
    <w:abstractNumId w:val="18"/>
  </w:num>
  <w:num w:numId="17">
    <w:abstractNumId w:val="11"/>
  </w:num>
  <w:num w:numId="18">
    <w:abstractNumId w:val="9"/>
  </w:num>
  <w:num w:numId="19">
    <w:abstractNumId w:val="21"/>
  </w:num>
  <w:num w:numId="20">
    <w:abstractNumId w:val="23"/>
  </w:num>
  <w:num w:numId="21">
    <w:abstractNumId w:val="25"/>
  </w:num>
  <w:num w:numId="22">
    <w:abstractNumId w:val="12"/>
  </w:num>
  <w:num w:numId="23">
    <w:abstractNumId w:val="24"/>
  </w:num>
  <w:num w:numId="24">
    <w:abstractNumId w:val="10"/>
  </w:num>
  <w:num w:numId="25">
    <w:abstractNumId w:val="1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9D5"/>
    <w:rsid w:val="00034616"/>
    <w:rsid w:val="0006063C"/>
    <w:rsid w:val="00065109"/>
    <w:rsid w:val="000A1723"/>
    <w:rsid w:val="000B469D"/>
    <w:rsid w:val="000B67A1"/>
    <w:rsid w:val="00147690"/>
    <w:rsid w:val="0015074B"/>
    <w:rsid w:val="00150D0B"/>
    <w:rsid w:val="00153B4A"/>
    <w:rsid w:val="001641CE"/>
    <w:rsid w:val="00193BFF"/>
    <w:rsid w:val="001B3C96"/>
    <w:rsid w:val="001D7740"/>
    <w:rsid w:val="002163E6"/>
    <w:rsid w:val="002319CE"/>
    <w:rsid w:val="00242240"/>
    <w:rsid w:val="0029639D"/>
    <w:rsid w:val="002A4ACF"/>
    <w:rsid w:val="002B2BDD"/>
    <w:rsid w:val="002E555B"/>
    <w:rsid w:val="002F1D2D"/>
    <w:rsid w:val="00304DDF"/>
    <w:rsid w:val="00321841"/>
    <w:rsid w:val="00326F90"/>
    <w:rsid w:val="0033375B"/>
    <w:rsid w:val="00334324"/>
    <w:rsid w:val="003745C4"/>
    <w:rsid w:val="003B0C83"/>
    <w:rsid w:val="003F749A"/>
    <w:rsid w:val="00406342"/>
    <w:rsid w:val="0041655C"/>
    <w:rsid w:val="0045442D"/>
    <w:rsid w:val="004D006A"/>
    <w:rsid w:val="004E47CB"/>
    <w:rsid w:val="00526183"/>
    <w:rsid w:val="00530ED7"/>
    <w:rsid w:val="005A502F"/>
    <w:rsid w:val="005B0FC3"/>
    <w:rsid w:val="00620585"/>
    <w:rsid w:val="006303F7"/>
    <w:rsid w:val="0080385D"/>
    <w:rsid w:val="00813A90"/>
    <w:rsid w:val="008270F6"/>
    <w:rsid w:val="00867A70"/>
    <w:rsid w:val="00881D56"/>
    <w:rsid w:val="009D0760"/>
    <w:rsid w:val="009E7381"/>
    <w:rsid w:val="00A21019"/>
    <w:rsid w:val="00A81B80"/>
    <w:rsid w:val="00A96213"/>
    <w:rsid w:val="00AA1D8D"/>
    <w:rsid w:val="00AB3849"/>
    <w:rsid w:val="00AD6C33"/>
    <w:rsid w:val="00B47730"/>
    <w:rsid w:val="00BF0EB8"/>
    <w:rsid w:val="00BF2343"/>
    <w:rsid w:val="00C10AB1"/>
    <w:rsid w:val="00C43716"/>
    <w:rsid w:val="00C62A12"/>
    <w:rsid w:val="00CB0664"/>
    <w:rsid w:val="00CC3A48"/>
    <w:rsid w:val="00D61C53"/>
    <w:rsid w:val="00D7270E"/>
    <w:rsid w:val="00DA5238"/>
    <w:rsid w:val="00E02F9B"/>
    <w:rsid w:val="00EB1B2C"/>
    <w:rsid w:val="00EF5F4E"/>
    <w:rsid w:val="00F026E2"/>
    <w:rsid w:val="00F33053"/>
    <w:rsid w:val="00FC693F"/>
    <w:rsid w:val="00FD0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569F1B"/>
  <w14:defaultImageDpi w14:val="300"/>
  <w15:docId w15:val="{7BADF797-E1BB-4140-91C0-CA560B79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04DDF"/>
    <w:pPr>
      <w:spacing w:after="100"/>
    </w:pPr>
  </w:style>
  <w:style w:type="paragraph" w:styleId="TOC2">
    <w:name w:val="toc 2"/>
    <w:basedOn w:val="Normal"/>
    <w:next w:val="Normal"/>
    <w:autoRedefine/>
    <w:uiPriority w:val="39"/>
    <w:unhideWhenUsed/>
    <w:rsid w:val="00304DDF"/>
    <w:pPr>
      <w:spacing w:after="100"/>
      <w:ind w:left="220"/>
    </w:pPr>
  </w:style>
  <w:style w:type="character" w:styleId="Hyperlink">
    <w:name w:val="Hyperlink"/>
    <w:basedOn w:val="DefaultParagraphFont"/>
    <w:uiPriority w:val="99"/>
    <w:unhideWhenUsed/>
    <w:rsid w:val="00304DDF"/>
    <w:rPr>
      <w:color w:val="0000FF" w:themeColor="hyperlink"/>
      <w:u w:val="single"/>
    </w:rPr>
  </w:style>
  <w:style w:type="paragraph" w:styleId="BalloonText">
    <w:name w:val="Balloon Text"/>
    <w:basedOn w:val="Normal"/>
    <w:link w:val="BalloonTextChar"/>
    <w:uiPriority w:val="99"/>
    <w:semiHidden/>
    <w:unhideWhenUsed/>
    <w:rsid w:val="002E5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5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669489">
      <w:bodyDiv w:val="1"/>
      <w:marLeft w:val="0"/>
      <w:marRight w:val="0"/>
      <w:marTop w:val="0"/>
      <w:marBottom w:val="0"/>
      <w:divBdr>
        <w:top w:val="none" w:sz="0" w:space="0" w:color="auto"/>
        <w:left w:val="none" w:sz="0" w:space="0" w:color="auto"/>
        <w:bottom w:val="none" w:sz="0" w:space="0" w:color="auto"/>
        <w:right w:val="none" w:sz="0" w:space="0" w:color="auto"/>
      </w:divBdr>
    </w:div>
    <w:div w:id="1663775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3E477-F172-4B91-9F05-AE35DEAE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Rentla.in</cp:lastModifiedBy>
  <cp:revision>68</cp:revision>
  <cp:lastPrinted>2025-09-13T14:41:00Z</cp:lastPrinted>
  <dcterms:created xsi:type="dcterms:W3CDTF">2013-12-23T23:15:00Z</dcterms:created>
  <dcterms:modified xsi:type="dcterms:W3CDTF">2025-09-13T14:41:00Z</dcterms:modified>
  <cp:category/>
</cp:coreProperties>
</file>