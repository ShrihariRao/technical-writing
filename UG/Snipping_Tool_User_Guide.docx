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18E" w:rsidRDefault="00DD318E" w:rsidP="00DD318E">
      <w:pPr>
        <w:pStyle w:val="Title"/>
      </w:pPr>
      <w:r>
        <w:t>Snipping tool User Guide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03992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334351" w:rsidRDefault="00334351" w:rsidP="00D271BE">
          <w:pPr>
            <w:pStyle w:val="TOCHeading"/>
            <w:jc w:val="center"/>
          </w:pPr>
          <w:r>
            <w:t>Contents</w:t>
          </w:r>
        </w:p>
        <w:p w:rsidR="00375801" w:rsidRDefault="00334351">
          <w:pPr>
            <w:pStyle w:val="TOC1"/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85361" w:history="1">
            <w:r w:rsidR="00375801" w:rsidRPr="00CF0213">
              <w:rPr>
                <w:rStyle w:val="Hyperlink"/>
                <w:noProof/>
              </w:rPr>
              <w:t>1.</w:t>
            </w:r>
            <w:r w:rsidR="00375801">
              <w:rPr>
                <w:noProof/>
                <w:lang w:val="en-IN" w:eastAsia="en-IN"/>
              </w:rPr>
              <w:tab/>
            </w:r>
            <w:r w:rsidR="00375801" w:rsidRPr="00CF0213">
              <w:rPr>
                <w:rStyle w:val="Hyperlink"/>
                <w:noProof/>
              </w:rPr>
              <w:t>Introduction to Snipping Tool</w:t>
            </w:r>
            <w:r w:rsidR="00375801">
              <w:rPr>
                <w:noProof/>
                <w:webHidden/>
              </w:rPr>
              <w:tab/>
            </w:r>
            <w:r w:rsidR="00375801">
              <w:rPr>
                <w:noProof/>
                <w:webHidden/>
              </w:rPr>
              <w:fldChar w:fldCharType="begin"/>
            </w:r>
            <w:r w:rsidR="00375801">
              <w:rPr>
                <w:noProof/>
                <w:webHidden/>
              </w:rPr>
              <w:instrText xml:space="preserve"> PAGEREF _Toc208685361 \h </w:instrText>
            </w:r>
            <w:r w:rsidR="00375801">
              <w:rPr>
                <w:noProof/>
                <w:webHidden/>
              </w:rPr>
            </w:r>
            <w:r w:rsidR="00375801">
              <w:rPr>
                <w:noProof/>
                <w:webHidden/>
              </w:rPr>
              <w:fldChar w:fldCharType="separate"/>
            </w:r>
            <w:r w:rsidR="00375801">
              <w:rPr>
                <w:noProof/>
                <w:webHidden/>
              </w:rPr>
              <w:t>2</w:t>
            </w:r>
            <w:r w:rsidR="00375801"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62" w:history="1">
            <w:r w:rsidRPr="00CF0213">
              <w:rPr>
                <w:rStyle w:val="Hyperlink"/>
                <w:noProof/>
              </w:rPr>
              <w:t>a.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About this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1"/>
            <w:rPr>
              <w:noProof/>
              <w:lang w:val="en-IN" w:eastAsia="en-IN"/>
            </w:rPr>
          </w:pPr>
          <w:hyperlink w:anchor="_Toc208685363" w:history="1">
            <w:r w:rsidRPr="00CF0213">
              <w:rPr>
                <w:rStyle w:val="Hyperlink"/>
                <w:noProof/>
              </w:rPr>
              <w:t>2.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Capture a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1"/>
            <w:rPr>
              <w:noProof/>
              <w:lang w:val="en-IN" w:eastAsia="en-IN"/>
            </w:rPr>
          </w:pPr>
          <w:hyperlink w:anchor="_Toc208685364" w:history="1">
            <w:r w:rsidRPr="00CF0213">
              <w:rPr>
                <w:rStyle w:val="Hyperlink"/>
                <w:noProof/>
              </w:rPr>
              <w:t>3.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Capture a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1"/>
            <w:rPr>
              <w:noProof/>
              <w:lang w:val="en-IN" w:eastAsia="en-IN"/>
            </w:rPr>
          </w:pPr>
          <w:hyperlink w:anchor="_Toc208685365" w:history="1">
            <w:r w:rsidRPr="00CF0213">
              <w:rPr>
                <w:rStyle w:val="Hyperlink"/>
                <w:noProof/>
              </w:rPr>
              <w:t>4.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Select the Selection Area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1"/>
            <w:rPr>
              <w:noProof/>
              <w:lang w:val="en-IN" w:eastAsia="en-IN"/>
            </w:rPr>
          </w:pPr>
          <w:hyperlink w:anchor="_Toc208685366" w:history="1">
            <w:r w:rsidRPr="00CF0213">
              <w:rPr>
                <w:rStyle w:val="Hyperlink"/>
                <w:noProof/>
              </w:rPr>
              <w:t>5.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Set the Timer to Capture a Picture or a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1"/>
            <w:rPr>
              <w:noProof/>
              <w:lang w:val="en-IN" w:eastAsia="en-IN"/>
            </w:rPr>
          </w:pPr>
          <w:hyperlink w:anchor="_Toc208685367" w:history="1">
            <w:r w:rsidRPr="00CF0213">
              <w:rPr>
                <w:rStyle w:val="Hyperlink"/>
                <w:noProof/>
              </w:rPr>
              <w:t>6.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Open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1"/>
            <w:rPr>
              <w:noProof/>
              <w:lang w:val="en-IN" w:eastAsia="en-IN"/>
            </w:rPr>
          </w:pPr>
          <w:hyperlink w:anchor="_Toc208685368" w:history="1">
            <w:r w:rsidRPr="00CF0213">
              <w:rPr>
                <w:rStyle w:val="Hyperlink"/>
                <w:noProof/>
              </w:rPr>
              <w:t>7.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Change Default Save Location of Screenshots or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1"/>
            <w:rPr>
              <w:noProof/>
              <w:lang w:val="en-IN" w:eastAsia="en-IN"/>
            </w:rPr>
          </w:pPr>
          <w:hyperlink w:anchor="_Toc208685369" w:history="1">
            <w:r w:rsidRPr="00CF0213">
              <w:rPr>
                <w:rStyle w:val="Hyperlink"/>
                <w:noProof/>
              </w:rPr>
              <w:t>8.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Adjust Other Settings in Snipping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0" w:history="1">
            <w:r w:rsidRPr="00CF0213">
              <w:rPr>
                <w:rStyle w:val="Hyperlink"/>
                <w:noProof/>
              </w:rPr>
              <w:t>a.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Copy Screenshot Changes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1" w:history="1">
            <w:r w:rsidRPr="00CF0213">
              <w:rPr>
                <w:rStyle w:val="Hyperlink"/>
                <w:noProof/>
              </w:rPr>
              <w:t>b.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Save Original Screenshots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2" w:history="1">
            <w:r w:rsidRPr="00CF0213">
              <w:rPr>
                <w:rStyle w:val="Hyperlink"/>
                <w:noProof/>
              </w:rPr>
              <w:t>c.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Ask to Save Edited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3" w:history="1">
            <w:r w:rsidRPr="00CF0213">
              <w:rPr>
                <w:rStyle w:val="Hyperlink"/>
                <w:noProof/>
              </w:rPr>
              <w:t>d.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Open New Screenshots in Multiple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4" w:history="1">
            <w:r w:rsidRPr="00CF0213">
              <w:rPr>
                <w:rStyle w:val="Hyperlink"/>
                <w:noProof/>
              </w:rPr>
              <w:t>e.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Add Border to Each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5" w:history="1">
            <w:r w:rsidRPr="00CF0213">
              <w:rPr>
                <w:rStyle w:val="Hyperlink"/>
                <w:noProof/>
              </w:rPr>
              <w:t>f.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Correct HDR Screenshot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6" w:history="1">
            <w:r w:rsidRPr="00CF0213">
              <w:rPr>
                <w:rStyle w:val="Hyperlink"/>
                <w:noProof/>
              </w:rPr>
              <w:t>g.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Copy Screen Recording Changes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7" w:history="1">
            <w:r w:rsidRPr="00CF0213">
              <w:rPr>
                <w:rStyle w:val="Hyperlink"/>
                <w:noProof/>
              </w:rPr>
              <w:t>h.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Save Original Screen Recordings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8" w:history="1">
            <w:r w:rsidRPr="00CF0213">
              <w:rPr>
                <w:rStyle w:val="Hyperlink"/>
                <w:noProof/>
              </w:rPr>
              <w:t>i.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Ask to Save Edited Screen Recordings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79" w:history="1">
            <w:r w:rsidRPr="00CF0213">
              <w:rPr>
                <w:rStyle w:val="Hyperlink"/>
                <w:noProof/>
              </w:rPr>
              <w:t>j.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Include Microphone Input by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80" w:history="1">
            <w:r w:rsidRPr="00CF0213">
              <w:rPr>
                <w:rStyle w:val="Hyperlink"/>
                <w:noProof/>
              </w:rPr>
              <w:t>k.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Include System Audio by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66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81" w:history="1">
            <w:r w:rsidRPr="00CF0213">
              <w:rPr>
                <w:rStyle w:val="Hyperlink"/>
                <w:noProof/>
              </w:rPr>
              <w:t>l.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Use the Print Screen Key to Open Snipping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01" w:rsidRDefault="00375801">
          <w:pPr>
            <w:pStyle w:val="TOC2"/>
            <w:tabs>
              <w:tab w:val="left" w:pos="880"/>
              <w:tab w:val="right" w:leader="dot" w:pos="8630"/>
            </w:tabs>
            <w:rPr>
              <w:noProof/>
              <w:lang w:val="en-IN" w:eastAsia="en-IN"/>
            </w:rPr>
          </w:pPr>
          <w:hyperlink w:anchor="_Toc208685382" w:history="1">
            <w:r w:rsidRPr="00CF0213">
              <w:rPr>
                <w:rStyle w:val="Hyperlink"/>
                <w:noProof/>
              </w:rPr>
              <w:t>m.</w:t>
            </w:r>
            <w:r>
              <w:rPr>
                <w:noProof/>
                <w:lang w:val="en-IN" w:eastAsia="en-IN"/>
              </w:rPr>
              <w:tab/>
            </w:r>
            <w:r w:rsidRPr="00CF0213">
              <w:rPr>
                <w:rStyle w:val="Hyperlink"/>
                <w:noProof/>
              </w:rPr>
              <w:t>Change the App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351" w:rsidRDefault="00334351">
          <w:r>
            <w:rPr>
              <w:b/>
              <w:bCs/>
              <w:noProof/>
            </w:rPr>
            <w:fldChar w:fldCharType="end"/>
          </w:r>
        </w:p>
      </w:sdtContent>
    </w:sdt>
    <w:p w:rsidR="00991C09" w:rsidRPr="00947113" w:rsidRDefault="00991C09" w:rsidP="00947113">
      <w:pPr>
        <w:pStyle w:val="Heading1"/>
      </w:pPr>
    </w:p>
    <w:p w:rsidR="00334351" w:rsidRDefault="00334351">
      <w:r>
        <w:br w:type="page"/>
      </w:r>
    </w:p>
    <w:p w:rsidR="00334351" w:rsidRPr="00947113" w:rsidRDefault="00334351" w:rsidP="00947113">
      <w:pPr>
        <w:pStyle w:val="Heading1"/>
        <w:numPr>
          <w:ilvl w:val="0"/>
          <w:numId w:val="19"/>
        </w:numPr>
      </w:pPr>
      <w:bookmarkStart w:id="1" w:name="_Toc208685361"/>
      <w:r w:rsidRPr="00947113">
        <w:lastRenderedPageBreak/>
        <w:t>Introduction to Snipping Tool</w:t>
      </w:r>
      <w:bookmarkEnd w:id="1"/>
    </w:p>
    <w:p w:rsidR="00991C09" w:rsidRDefault="009C7AC0">
      <w:r>
        <w:t>You use Snipping Tool to capture pictures or videos of anything on your screen.</w:t>
      </w:r>
      <w:r w:rsidR="00DD318E">
        <w:t xml:space="preserve"> </w:t>
      </w:r>
      <w:r>
        <w:t>It replaces the older Snip &amp; Sketch and classic Snipping Tool.</w:t>
      </w:r>
      <w:r w:rsidR="00DD318E">
        <w:t xml:space="preserve"> </w:t>
      </w:r>
      <w:r>
        <w:t>You can capture, annotate, and save or share screenshots and screen recordings directly.</w:t>
      </w:r>
    </w:p>
    <w:p w:rsidR="00D271BE" w:rsidRPr="00947113" w:rsidRDefault="00D271BE" w:rsidP="00D271BE">
      <w:pPr>
        <w:pStyle w:val="Heading2"/>
        <w:numPr>
          <w:ilvl w:val="1"/>
          <w:numId w:val="19"/>
        </w:numPr>
        <w:ind w:left="426"/>
      </w:pPr>
      <w:bookmarkStart w:id="2" w:name="_Toc208685362"/>
      <w:r>
        <w:t>About this guide</w:t>
      </w:r>
      <w:bookmarkEnd w:id="2"/>
    </w:p>
    <w:p w:rsidR="00D271BE" w:rsidRDefault="00D271BE" w:rsidP="00D271BE">
      <w:r>
        <w:t>Considering that even school children will use Snipping Tool, and it is user-friendly, I have adopted AI techniques to create this UD from scratch. Alongside modular topics, even the prompts used for generating content is captured in this UG.</w:t>
      </w:r>
    </w:p>
    <w:p w:rsidR="00A66FED" w:rsidRDefault="00A66FED" w:rsidP="00D271BE">
      <w:r w:rsidRPr="00A66FED">
        <w:drawing>
          <wp:inline distT="0" distB="0" distL="0" distR="0" wp14:anchorId="257E6F63" wp14:editId="25C6348A">
            <wp:extent cx="2337407" cy="258463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919" cy="26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ED" w:rsidRDefault="00A66FED" w:rsidP="00D271BE">
      <w:r w:rsidRPr="00A66FED">
        <w:drawing>
          <wp:inline distT="0" distB="0" distL="0" distR="0" wp14:anchorId="3F1F3553" wp14:editId="5A315BD6">
            <wp:extent cx="4217868" cy="206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220" cy="20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ED" w:rsidRDefault="00A66FED" w:rsidP="00D271BE">
      <w:r w:rsidRPr="00A66FED">
        <w:lastRenderedPageBreak/>
        <w:drawing>
          <wp:inline distT="0" distB="0" distL="0" distR="0" wp14:anchorId="54878CA8" wp14:editId="04C1D31F">
            <wp:extent cx="2130076" cy="43288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271" cy="43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09" w:rsidRPr="00947113" w:rsidRDefault="009C7AC0" w:rsidP="00947113">
      <w:pPr>
        <w:pStyle w:val="Heading1"/>
        <w:numPr>
          <w:ilvl w:val="0"/>
          <w:numId w:val="19"/>
        </w:numPr>
      </w:pPr>
      <w:bookmarkStart w:id="3" w:name="_Toc208685363"/>
      <w:r w:rsidRPr="00947113">
        <w:t>Capture a Picture</w:t>
      </w:r>
      <w:bookmarkEnd w:id="3"/>
    </w:p>
    <w:p w:rsidR="00991C09" w:rsidRDefault="00EF698F" w:rsidP="00DD318E">
      <w:pPr>
        <w:pStyle w:val="ListParagraph"/>
        <w:numPr>
          <w:ilvl w:val="0"/>
          <w:numId w:val="10"/>
        </w:numPr>
      </w:pPr>
      <w:r>
        <w:t>Start</w:t>
      </w:r>
      <w:r w:rsidR="009C7AC0">
        <w:t xml:space="preserve"> Snipping Tool.</w:t>
      </w:r>
    </w:p>
    <w:p w:rsidR="00991C09" w:rsidRDefault="009C7AC0" w:rsidP="00DD318E">
      <w:pPr>
        <w:pStyle w:val="ListParagraph"/>
        <w:numPr>
          <w:ilvl w:val="0"/>
          <w:numId w:val="10"/>
        </w:numPr>
      </w:pPr>
      <w:r>
        <w:t xml:space="preserve">Select </w:t>
      </w:r>
      <w:r w:rsidRPr="00947113">
        <w:rPr>
          <w:b/>
        </w:rPr>
        <w:t>Snip</w:t>
      </w:r>
      <w:r>
        <w:t xml:space="preserve"> (camera icon).</w:t>
      </w:r>
    </w:p>
    <w:p w:rsidR="00991C09" w:rsidRDefault="009C7AC0" w:rsidP="00DD318E">
      <w:pPr>
        <w:pStyle w:val="ListParagraph"/>
        <w:numPr>
          <w:ilvl w:val="0"/>
          <w:numId w:val="10"/>
        </w:numPr>
      </w:pPr>
      <w:r>
        <w:t>Choose the area on your screen</w:t>
      </w:r>
      <w:r w:rsidR="00DD1119">
        <w:t>. Then drag the mouse across that area</w:t>
      </w:r>
      <w:r w:rsidR="00A1444B">
        <w:t xml:space="preserve"> by pressing and holding the left mouse-button</w:t>
      </w:r>
      <w:r>
        <w:t>.</w:t>
      </w:r>
    </w:p>
    <w:p w:rsidR="00991C09" w:rsidRDefault="009C7AC0" w:rsidP="00DD318E">
      <w:pPr>
        <w:pStyle w:val="ListParagraph"/>
        <w:numPr>
          <w:ilvl w:val="0"/>
          <w:numId w:val="10"/>
        </w:numPr>
      </w:pPr>
      <w:r>
        <w:t xml:space="preserve">Release </w:t>
      </w:r>
      <w:r w:rsidR="00A1444B">
        <w:t xml:space="preserve">the </w:t>
      </w:r>
      <w:r>
        <w:t>mouse</w:t>
      </w:r>
      <w:r w:rsidR="00A1444B">
        <w:t>-button</w:t>
      </w:r>
      <w:r>
        <w:t xml:space="preserve"> to take the picture.</w:t>
      </w:r>
    </w:p>
    <w:p w:rsidR="00991C09" w:rsidRDefault="009C7AC0" w:rsidP="00DD318E">
      <w:pPr>
        <w:pStyle w:val="ListParagraph"/>
        <w:numPr>
          <w:ilvl w:val="0"/>
          <w:numId w:val="10"/>
        </w:numPr>
      </w:pPr>
      <w:r>
        <w:t>Use the toolbar to annotate, save, copy, or share.</w:t>
      </w:r>
    </w:p>
    <w:p w:rsidR="00991C09" w:rsidRPr="00947113" w:rsidRDefault="009C7AC0" w:rsidP="00947113">
      <w:pPr>
        <w:pStyle w:val="Heading1"/>
        <w:numPr>
          <w:ilvl w:val="0"/>
          <w:numId w:val="19"/>
        </w:numPr>
      </w:pPr>
      <w:bookmarkStart w:id="4" w:name="_Toc208685364"/>
      <w:r w:rsidRPr="00947113">
        <w:t>Capture a Video</w:t>
      </w:r>
      <w:bookmarkEnd w:id="4"/>
    </w:p>
    <w:p w:rsidR="00991C09" w:rsidRDefault="00EF698F" w:rsidP="00DD318E">
      <w:pPr>
        <w:pStyle w:val="ListParagraph"/>
        <w:numPr>
          <w:ilvl w:val="0"/>
          <w:numId w:val="11"/>
        </w:numPr>
      </w:pPr>
      <w:r>
        <w:t>Start</w:t>
      </w:r>
      <w:r w:rsidR="009C7AC0">
        <w:t xml:space="preserve"> Snipping Tool.</w:t>
      </w:r>
    </w:p>
    <w:p w:rsidR="00991C09" w:rsidRDefault="009C7AC0" w:rsidP="00DD318E">
      <w:pPr>
        <w:pStyle w:val="ListParagraph"/>
        <w:numPr>
          <w:ilvl w:val="0"/>
          <w:numId w:val="11"/>
        </w:numPr>
      </w:pPr>
      <w:r>
        <w:t xml:space="preserve">Select </w:t>
      </w:r>
      <w:r w:rsidRPr="00947113">
        <w:rPr>
          <w:b/>
        </w:rPr>
        <w:t>Record</w:t>
      </w:r>
      <w:r>
        <w:t xml:space="preserve"> (video camera icon).</w:t>
      </w:r>
    </w:p>
    <w:p w:rsidR="00DD1119" w:rsidRDefault="00DD1119" w:rsidP="00DD1119">
      <w:pPr>
        <w:pStyle w:val="ListParagraph"/>
        <w:numPr>
          <w:ilvl w:val="0"/>
          <w:numId w:val="11"/>
        </w:numPr>
      </w:pPr>
      <w:r>
        <w:t>Choose the area on your screen. Then drag the mouse across that area by pressing and holding the left mouse-button.</w:t>
      </w:r>
    </w:p>
    <w:p w:rsidR="00991C09" w:rsidRDefault="00947113" w:rsidP="00DD318E">
      <w:pPr>
        <w:pStyle w:val="ListParagraph"/>
        <w:numPr>
          <w:ilvl w:val="0"/>
          <w:numId w:val="11"/>
        </w:numPr>
      </w:pPr>
      <w:r>
        <w:t>Click</w:t>
      </w:r>
      <w:r w:rsidR="009C7AC0">
        <w:t xml:space="preserve"> </w:t>
      </w:r>
      <w:r w:rsidR="009C7AC0" w:rsidRPr="00947113">
        <w:rPr>
          <w:b/>
        </w:rPr>
        <w:t>Start</w:t>
      </w:r>
      <w:r w:rsidR="009C7AC0">
        <w:t xml:space="preserve"> to begin recording.</w:t>
      </w:r>
    </w:p>
    <w:p w:rsidR="00991C09" w:rsidRDefault="00947113" w:rsidP="00DD318E">
      <w:pPr>
        <w:pStyle w:val="ListParagraph"/>
        <w:numPr>
          <w:ilvl w:val="0"/>
          <w:numId w:val="11"/>
        </w:numPr>
      </w:pPr>
      <w:r>
        <w:t>Click</w:t>
      </w:r>
      <w:r w:rsidR="009C7AC0">
        <w:t xml:space="preserve"> </w:t>
      </w:r>
      <w:r w:rsidR="009C7AC0" w:rsidRPr="00947113">
        <w:rPr>
          <w:b/>
        </w:rPr>
        <w:t>Stop</w:t>
      </w:r>
      <w:r w:rsidR="009C7AC0">
        <w:t xml:space="preserve"> to finish.</w:t>
      </w:r>
    </w:p>
    <w:p w:rsidR="00991C09" w:rsidRDefault="009C7AC0" w:rsidP="00DD318E">
      <w:pPr>
        <w:pStyle w:val="ListParagraph"/>
        <w:numPr>
          <w:ilvl w:val="0"/>
          <w:numId w:val="11"/>
        </w:numPr>
      </w:pPr>
      <w:r>
        <w:t>Save or share the video.</w:t>
      </w:r>
    </w:p>
    <w:p w:rsidR="00991C09" w:rsidRPr="00947113" w:rsidRDefault="009C7AC0" w:rsidP="00947113">
      <w:pPr>
        <w:pStyle w:val="Heading1"/>
        <w:numPr>
          <w:ilvl w:val="0"/>
          <w:numId w:val="19"/>
        </w:numPr>
      </w:pPr>
      <w:bookmarkStart w:id="5" w:name="_Toc208685365"/>
      <w:r w:rsidRPr="00947113">
        <w:lastRenderedPageBreak/>
        <w:t>Select the Selection Area Type</w:t>
      </w:r>
      <w:bookmarkEnd w:id="5"/>
    </w:p>
    <w:p w:rsidR="00991C09" w:rsidRDefault="00EF698F" w:rsidP="00DD318E">
      <w:pPr>
        <w:pStyle w:val="ListParagraph"/>
        <w:numPr>
          <w:ilvl w:val="0"/>
          <w:numId w:val="12"/>
        </w:numPr>
      </w:pPr>
      <w:r>
        <w:t>Start</w:t>
      </w:r>
      <w:r w:rsidR="009C7AC0">
        <w:t xml:space="preserve"> Snipping Tool.</w:t>
      </w:r>
    </w:p>
    <w:p w:rsidR="00991C09" w:rsidRDefault="009C7AC0" w:rsidP="00DD318E">
      <w:pPr>
        <w:pStyle w:val="ListParagraph"/>
        <w:numPr>
          <w:ilvl w:val="0"/>
          <w:numId w:val="12"/>
        </w:numPr>
      </w:pPr>
      <w:r>
        <w:t xml:space="preserve">Select the drop-down next to </w:t>
      </w:r>
      <w:r w:rsidRPr="002953C2">
        <w:rPr>
          <w:b/>
        </w:rPr>
        <w:t>Record</w:t>
      </w:r>
      <w:r w:rsidR="00006834">
        <w:rPr>
          <w:b/>
        </w:rPr>
        <w:t xml:space="preserve"> </w:t>
      </w:r>
      <w:r w:rsidR="00006834">
        <w:t>(video camera icon).</w:t>
      </w:r>
    </w:p>
    <w:p w:rsidR="00991C09" w:rsidRDefault="009C7AC0" w:rsidP="00DD318E">
      <w:pPr>
        <w:pStyle w:val="ListParagraph"/>
        <w:numPr>
          <w:ilvl w:val="0"/>
          <w:numId w:val="12"/>
        </w:numPr>
      </w:pPr>
      <w:r>
        <w:t xml:space="preserve">Choose </w:t>
      </w:r>
      <w:r w:rsidRPr="00E1265F">
        <w:rPr>
          <w:b/>
        </w:rPr>
        <w:t>Rectangle</w:t>
      </w:r>
      <w:r>
        <w:t xml:space="preserve">, </w:t>
      </w:r>
      <w:r w:rsidRPr="00E1265F">
        <w:rPr>
          <w:b/>
        </w:rPr>
        <w:t>Free-form</w:t>
      </w:r>
      <w:r>
        <w:t xml:space="preserve">, </w:t>
      </w:r>
      <w:r w:rsidRPr="00E1265F">
        <w:rPr>
          <w:b/>
        </w:rPr>
        <w:t>Window</w:t>
      </w:r>
      <w:r>
        <w:t xml:space="preserve">, or </w:t>
      </w:r>
      <w:r w:rsidRPr="00E1265F">
        <w:rPr>
          <w:b/>
        </w:rPr>
        <w:t>Full-screen</w:t>
      </w:r>
      <w:r>
        <w:t>.</w:t>
      </w:r>
    </w:p>
    <w:p w:rsidR="00A44DF6" w:rsidRPr="00DD1F50" w:rsidRDefault="009C7AC0" w:rsidP="00DD1F50">
      <w:pPr>
        <w:pStyle w:val="ListParagraph"/>
        <w:numPr>
          <w:ilvl w:val="0"/>
          <w:numId w:val="12"/>
        </w:numPr>
      </w:pPr>
      <w:r>
        <w:t>Capture the screen using your chosen type.</w:t>
      </w:r>
    </w:p>
    <w:p w:rsidR="00991C09" w:rsidRPr="00947113" w:rsidRDefault="009C7AC0" w:rsidP="00947113">
      <w:pPr>
        <w:pStyle w:val="Heading1"/>
        <w:numPr>
          <w:ilvl w:val="0"/>
          <w:numId w:val="19"/>
        </w:numPr>
      </w:pPr>
      <w:bookmarkStart w:id="6" w:name="_Toc208685366"/>
      <w:r w:rsidRPr="00947113">
        <w:t>Set the Timer to Capture a Picture or a Video</w:t>
      </w:r>
      <w:bookmarkEnd w:id="6"/>
    </w:p>
    <w:p w:rsidR="00991C09" w:rsidRDefault="00EF698F" w:rsidP="00DD318E">
      <w:pPr>
        <w:pStyle w:val="ListParagraph"/>
        <w:numPr>
          <w:ilvl w:val="0"/>
          <w:numId w:val="13"/>
        </w:numPr>
      </w:pPr>
      <w:r>
        <w:t>Start</w:t>
      </w:r>
      <w:r w:rsidR="009C7AC0">
        <w:t xml:space="preserve"> Snipping Tool.</w:t>
      </w:r>
    </w:p>
    <w:p w:rsidR="00991C09" w:rsidRDefault="009C7AC0" w:rsidP="00DD318E">
      <w:pPr>
        <w:pStyle w:val="ListParagraph"/>
        <w:numPr>
          <w:ilvl w:val="0"/>
          <w:numId w:val="13"/>
        </w:numPr>
      </w:pPr>
      <w:r>
        <w:t xml:space="preserve">Select the </w:t>
      </w:r>
      <w:r w:rsidRPr="00E1265F">
        <w:rPr>
          <w:b/>
        </w:rPr>
        <w:t>Timer</w:t>
      </w:r>
      <w:r>
        <w:t xml:space="preserve"> icon.</w:t>
      </w:r>
    </w:p>
    <w:p w:rsidR="00991C09" w:rsidRDefault="009C7AC0" w:rsidP="00DD318E">
      <w:pPr>
        <w:pStyle w:val="ListParagraph"/>
        <w:numPr>
          <w:ilvl w:val="0"/>
          <w:numId w:val="13"/>
        </w:numPr>
      </w:pPr>
      <w:r>
        <w:t>Choose 3, 5, or 10 seconds.</w:t>
      </w:r>
    </w:p>
    <w:p w:rsidR="00991C09" w:rsidRDefault="009C7AC0" w:rsidP="00DD318E">
      <w:pPr>
        <w:pStyle w:val="ListParagraph"/>
        <w:numPr>
          <w:ilvl w:val="0"/>
          <w:numId w:val="13"/>
        </w:numPr>
      </w:pPr>
      <w:r>
        <w:t xml:space="preserve">Click </w:t>
      </w:r>
      <w:r w:rsidRPr="00EE356F">
        <w:rPr>
          <w:b/>
        </w:rPr>
        <w:t>Snip</w:t>
      </w:r>
      <w:r>
        <w:t xml:space="preserve"> or </w:t>
      </w:r>
      <w:r w:rsidRPr="00EE356F">
        <w:rPr>
          <w:b/>
        </w:rPr>
        <w:t>Record</w:t>
      </w:r>
      <w:r>
        <w:t>.</w:t>
      </w:r>
    </w:p>
    <w:p w:rsidR="00991C09" w:rsidRDefault="009C7AC0" w:rsidP="00DD318E">
      <w:pPr>
        <w:pStyle w:val="ListParagraph"/>
        <w:numPr>
          <w:ilvl w:val="0"/>
          <w:numId w:val="13"/>
        </w:numPr>
      </w:pPr>
      <w:r>
        <w:t>Prepare the screen before the timer runs out.</w:t>
      </w:r>
    </w:p>
    <w:p w:rsidR="00991C09" w:rsidRPr="00947113" w:rsidRDefault="009C7AC0" w:rsidP="00947113">
      <w:pPr>
        <w:pStyle w:val="Heading1"/>
        <w:numPr>
          <w:ilvl w:val="0"/>
          <w:numId w:val="19"/>
        </w:numPr>
      </w:pPr>
      <w:bookmarkStart w:id="7" w:name="_Toc208685367"/>
      <w:r w:rsidRPr="00947113">
        <w:t>Open a File</w:t>
      </w:r>
      <w:bookmarkEnd w:id="7"/>
    </w:p>
    <w:p w:rsidR="00991C09" w:rsidRDefault="00EF698F" w:rsidP="00DD318E">
      <w:pPr>
        <w:pStyle w:val="ListParagraph"/>
        <w:numPr>
          <w:ilvl w:val="0"/>
          <w:numId w:val="14"/>
        </w:numPr>
      </w:pPr>
      <w:r>
        <w:t>Start</w:t>
      </w:r>
      <w:r w:rsidR="009C7AC0">
        <w:t xml:space="preserve"> Snipping Tool.</w:t>
      </w:r>
    </w:p>
    <w:p w:rsidR="00991C09" w:rsidRDefault="009C7AC0" w:rsidP="00DD318E">
      <w:pPr>
        <w:pStyle w:val="ListParagraph"/>
        <w:numPr>
          <w:ilvl w:val="0"/>
          <w:numId w:val="14"/>
        </w:numPr>
      </w:pPr>
      <w:r>
        <w:t xml:space="preserve">Select </w:t>
      </w:r>
      <w:r w:rsidRPr="003F6762">
        <w:rPr>
          <w:b/>
        </w:rPr>
        <w:t>Menu</w:t>
      </w:r>
      <w:r>
        <w:t xml:space="preserve"> &gt; </w:t>
      </w:r>
      <w:r w:rsidRPr="003F6762">
        <w:rPr>
          <w:b/>
        </w:rPr>
        <w:t>Open file</w:t>
      </w:r>
      <w:r>
        <w:t xml:space="preserve"> (folder icon).</w:t>
      </w:r>
    </w:p>
    <w:p w:rsidR="00991C09" w:rsidRDefault="009C7AC0" w:rsidP="00DD318E">
      <w:pPr>
        <w:pStyle w:val="ListParagraph"/>
        <w:numPr>
          <w:ilvl w:val="0"/>
          <w:numId w:val="14"/>
        </w:numPr>
      </w:pPr>
      <w:r>
        <w:t>Choose your saved screenshot or video.</w:t>
      </w:r>
    </w:p>
    <w:p w:rsidR="00991C09" w:rsidRDefault="009C7AC0" w:rsidP="00DD318E">
      <w:pPr>
        <w:pStyle w:val="ListParagraph"/>
        <w:numPr>
          <w:ilvl w:val="0"/>
          <w:numId w:val="14"/>
        </w:numPr>
      </w:pPr>
      <w:r>
        <w:t>Annotate or share it again.</w:t>
      </w:r>
    </w:p>
    <w:p w:rsidR="00991C09" w:rsidRPr="00947113" w:rsidRDefault="009C7AC0" w:rsidP="00947113">
      <w:pPr>
        <w:pStyle w:val="Heading1"/>
        <w:numPr>
          <w:ilvl w:val="0"/>
          <w:numId w:val="19"/>
        </w:numPr>
      </w:pPr>
      <w:bookmarkStart w:id="8" w:name="_Toc208685368"/>
      <w:r w:rsidRPr="00947113">
        <w:t>Change Default Save Location of Screenshots or Videos</w:t>
      </w:r>
      <w:bookmarkEnd w:id="8"/>
    </w:p>
    <w:p w:rsidR="00991C09" w:rsidRDefault="00EF698F" w:rsidP="00DD318E">
      <w:pPr>
        <w:pStyle w:val="ListParagraph"/>
        <w:numPr>
          <w:ilvl w:val="0"/>
          <w:numId w:val="15"/>
        </w:numPr>
      </w:pPr>
      <w:r>
        <w:t>Start</w:t>
      </w:r>
      <w:r w:rsidR="009C7AC0">
        <w:t xml:space="preserve"> Snipping Tool.</w:t>
      </w:r>
    </w:p>
    <w:p w:rsidR="00991C09" w:rsidRDefault="009C7AC0" w:rsidP="00DD318E">
      <w:pPr>
        <w:pStyle w:val="ListParagraph"/>
        <w:numPr>
          <w:ilvl w:val="0"/>
          <w:numId w:val="15"/>
        </w:numPr>
      </w:pPr>
      <w:r>
        <w:t xml:space="preserve">Select </w:t>
      </w:r>
      <w:r w:rsidRPr="00323130">
        <w:rPr>
          <w:b/>
        </w:rPr>
        <w:t>Menu</w:t>
      </w:r>
      <w:r>
        <w:t xml:space="preserve"> &gt; </w:t>
      </w:r>
      <w:r w:rsidRPr="00323130">
        <w:rPr>
          <w:b/>
        </w:rPr>
        <w:t>Settings</w:t>
      </w:r>
      <w:r>
        <w:t>.</w:t>
      </w:r>
    </w:p>
    <w:p w:rsidR="00991C09" w:rsidRDefault="009C7AC0" w:rsidP="00DD318E">
      <w:pPr>
        <w:pStyle w:val="ListParagraph"/>
        <w:numPr>
          <w:ilvl w:val="0"/>
          <w:numId w:val="15"/>
        </w:numPr>
      </w:pPr>
      <w:r>
        <w:t>For an image, do the following:</w:t>
      </w:r>
    </w:p>
    <w:p w:rsidR="00991C09" w:rsidRDefault="009C7AC0" w:rsidP="00DD318E">
      <w:pPr>
        <w:pStyle w:val="ListParagraph"/>
        <w:numPr>
          <w:ilvl w:val="1"/>
          <w:numId w:val="15"/>
        </w:numPr>
      </w:pPr>
      <w:r>
        <w:t xml:space="preserve">Under </w:t>
      </w:r>
      <w:r w:rsidRPr="00323130">
        <w:rPr>
          <w:b/>
        </w:rPr>
        <w:t>Snipping</w:t>
      </w:r>
      <w:r>
        <w:t xml:space="preserve"> &gt; </w:t>
      </w:r>
      <w:r w:rsidRPr="00323130">
        <w:rPr>
          <w:b/>
        </w:rPr>
        <w:t xml:space="preserve">Screenshots are </w:t>
      </w:r>
      <w:proofErr w:type="gramStart"/>
      <w:r w:rsidRPr="00323130">
        <w:rPr>
          <w:b/>
        </w:rPr>
        <w:t>save</w:t>
      </w:r>
      <w:proofErr w:type="gramEnd"/>
      <w:r w:rsidRPr="00323130">
        <w:rPr>
          <w:b/>
        </w:rPr>
        <w:t xml:space="preserve"> to</w:t>
      </w:r>
      <w:r>
        <w:t xml:space="preserve"> &gt; </w:t>
      </w:r>
      <w:r w:rsidRPr="00323130">
        <w:rPr>
          <w:b/>
        </w:rPr>
        <w:t>Change</w:t>
      </w:r>
      <w:r w:rsidR="00D45849" w:rsidRPr="00D45849">
        <w:t>.</w:t>
      </w:r>
    </w:p>
    <w:p w:rsidR="00991C09" w:rsidRDefault="009C7AC0" w:rsidP="00DD318E">
      <w:pPr>
        <w:pStyle w:val="ListParagraph"/>
        <w:numPr>
          <w:ilvl w:val="1"/>
          <w:numId w:val="15"/>
        </w:numPr>
      </w:pPr>
      <w:r>
        <w:t>Select your preferred folder.</w:t>
      </w:r>
    </w:p>
    <w:p w:rsidR="00991C09" w:rsidRDefault="00EF2300" w:rsidP="00DD318E">
      <w:pPr>
        <w:pStyle w:val="ListParagraph"/>
        <w:numPr>
          <w:ilvl w:val="1"/>
          <w:numId w:val="15"/>
        </w:numPr>
      </w:pPr>
      <w:r>
        <w:t>I</w:t>
      </w:r>
      <w:r w:rsidR="009C7AC0">
        <w:t>mages</w:t>
      </w:r>
      <w:r>
        <w:t xml:space="preserve"> captured in the future</w:t>
      </w:r>
      <w:r w:rsidR="009C7AC0">
        <w:t xml:space="preserve"> will be saved there automatically.</w:t>
      </w:r>
    </w:p>
    <w:p w:rsidR="00991C09" w:rsidRDefault="009C7AC0" w:rsidP="00DD318E">
      <w:pPr>
        <w:pStyle w:val="ListParagraph"/>
        <w:numPr>
          <w:ilvl w:val="0"/>
          <w:numId w:val="15"/>
        </w:numPr>
      </w:pPr>
      <w:r>
        <w:t>For a video, do the following:</w:t>
      </w:r>
    </w:p>
    <w:p w:rsidR="00991C09" w:rsidRDefault="009C7AC0" w:rsidP="00DD318E">
      <w:pPr>
        <w:pStyle w:val="ListParagraph"/>
        <w:numPr>
          <w:ilvl w:val="1"/>
          <w:numId w:val="15"/>
        </w:numPr>
      </w:pPr>
      <w:r>
        <w:t xml:space="preserve">Under </w:t>
      </w:r>
      <w:r w:rsidRPr="00D45849">
        <w:rPr>
          <w:b/>
        </w:rPr>
        <w:t>Screen recording</w:t>
      </w:r>
      <w:r>
        <w:t xml:space="preserve"> &gt; </w:t>
      </w:r>
      <w:r w:rsidRPr="00D45849">
        <w:rPr>
          <w:b/>
        </w:rPr>
        <w:t xml:space="preserve">Screen recordings are </w:t>
      </w:r>
      <w:proofErr w:type="gramStart"/>
      <w:r w:rsidRPr="00D45849">
        <w:rPr>
          <w:b/>
        </w:rPr>
        <w:t>save</w:t>
      </w:r>
      <w:proofErr w:type="gramEnd"/>
      <w:r w:rsidRPr="00D45849">
        <w:rPr>
          <w:b/>
        </w:rPr>
        <w:t xml:space="preserve"> to</w:t>
      </w:r>
      <w:r>
        <w:t xml:space="preserve"> &gt; </w:t>
      </w:r>
      <w:r w:rsidRPr="00D45849">
        <w:rPr>
          <w:b/>
        </w:rPr>
        <w:t>Change</w:t>
      </w:r>
      <w:r w:rsidR="00D45849">
        <w:t>.</w:t>
      </w:r>
    </w:p>
    <w:p w:rsidR="00991C09" w:rsidRDefault="009C7AC0" w:rsidP="00DD318E">
      <w:pPr>
        <w:pStyle w:val="ListParagraph"/>
        <w:numPr>
          <w:ilvl w:val="1"/>
          <w:numId w:val="15"/>
        </w:numPr>
      </w:pPr>
      <w:r>
        <w:t>Select your preferred folder.</w:t>
      </w:r>
    </w:p>
    <w:p w:rsidR="00991C09" w:rsidRDefault="00EF2300" w:rsidP="00DD318E">
      <w:pPr>
        <w:pStyle w:val="ListParagraph"/>
        <w:numPr>
          <w:ilvl w:val="1"/>
          <w:numId w:val="15"/>
        </w:numPr>
      </w:pPr>
      <w:r>
        <w:t xml:space="preserve">Videos captured in the future </w:t>
      </w:r>
      <w:r w:rsidR="009C7AC0">
        <w:t>will be saved there automatically.</w:t>
      </w:r>
    </w:p>
    <w:p w:rsidR="00991C09" w:rsidRPr="00947113" w:rsidRDefault="009C7AC0" w:rsidP="00947113">
      <w:pPr>
        <w:pStyle w:val="Heading1"/>
        <w:numPr>
          <w:ilvl w:val="0"/>
          <w:numId w:val="19"/>
        </w:numPr>
      </w:pPr>
      <w:bookmarkStart w:id="9" w:name="_Toc208685369"/>
      <w:r w:rsidRPr="00947113">
        <w:lastRenderedPageBreak/>
        <w:t>Adjust Other Settings in Snipping Tool</w:t>
      </w:r>
      <w:bookmarkEnd w:id="9"/>
    </w:p>
    <w:p w:rsidR="00991C09" w:rsidRDefault="009C7AC0" w:rsidP="00C207CA">
      <w:pPr>
        <w:pStyle w:val="Heading2"/>
        <w:numPr>
          <w:ilvl w:val="0"/>
          <w:numId w:val="21"/>
        </w:numPr>
      </w:pPr>
      <w:bookmarkStart w:id="10" w:name="_Toc208685370"/>
      <w:r>
        <w:t>Copy Screenshot Changes Automatically</w:t>
      </w:r>
      <w:bookmarkEnd w:id="10"/>
    </w:p>
    <w:p w:rsidR="002C4CA0" w:rsidRDefault="00EF698F" w:rsidP="002C4CA0">
      <w:pPr>
        <w:pStyle w:val="ListParagraph"/>
        <w:numPr>
          <w:ilvl w:val="0"/>
          <w:numId w:val="22"/>
        </w:numPr>
      </w:pPr>
      <w:r>
        <w:t>Start</w:t>
      </w:r>
      <w:r w:rsidR="009C7AC0">
        <w:t xml:space="preserve"> Snipping Tool.</w:t>
      </w:r>
    </w:p>
    <w:p w:rsidR="002C4CA0" w:rsidRDefault="007D4C95" w:rsidP="002C4CA0">
      <w:pPr>
        <w:pStyle w:val="ListParagraph"/>
        <w:numPr>
          <w:ilvl w:val="0"/>
          <w:numId w:val="22"/>
        </w:numPr>
      </w:pPr>
      <w:r>
        <w:t xml:space="preserve">lick on the ellipses and select </w:t>
      </w:r>
      <w:r w:rsidRPr="002C4CA0">
        <w:rPr>
          <w:b/>
        </w:rPr>
        <w:t>Settings</w:t>
      </w:r>
      <w:r>
        <w:t>.</w:t>
      </w:r>
    </w:p>
    <w:p w:rsidR="00404CD5" w:rsidRDefault="003C6413" w:rsidP="00404CD5">
      <w:pPr>
        <w:pStyle w:val="ListParagraph"/>
        <w:numPr>
          <w:ilvl w:val="0"/>
          <w:numId w:val="22"/>
        </w:numPr>
      </w:pPr>
      <w:r>
        <w:t>Toggle on</w:t>
      </w:r>
      <w:r w:rsidR="00600A70">
        <w:t xml:space="preserve"> the</w:t>
      </w:r>
      <w:r w:rsidR="009C7AC0">
        <w:t xml:space="preserve"> </w:t>
      </w:r>
      <w:r w:rsidR="009C7AC0" w:rsidRPr="002C4CA0">
        <w:rPr>
          <w:b/>
        </w:rPr>
        <w:t>Automatically copy changes</w:t>
      </w:r>
      <w:r w:rsidR="009C7AC0">
        <w:t xml:space="preserve"> </w:t>
      </w:r>
      <w:r w:rsidR="00600A70">
        <w:t xml:space="preserve">switch, </w:t>
      </w:r>
      <w:r w:rsidR="009C7AC0">
        <w:t xml:space="preserve">under </w:t>
      </w:r>
      <w:r w:rsidR="009C7AC0" w:rsidRPr="002C4CA0">
        <w:rPr>
          <w:b/>
        </w:rPr>
        <w:t>Snipping</w:t>
      </w:r>
      <w:r w:rsidR="009C7AC0">
        <w:t>.</w:t>
      </w:r>
    </w:p>
    <w:p w:rsidR="00991C09" w:rsidRDefault="009C7AC0" w:rsidP="00404CD5">
      <w:r>
        <w:t>Edits to your screenshot copy to your clipboard immediately.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1" w:name="_Toc208685371"/>
      <w:r>
        <w:t>Save Original Screenshots Automatically</w:t>
      </w:r>
      <w:bookmarkEnd w:id="11"/>
    </w:p>
    <w:p w:rsidR="00C207CA" w:rsidRDefault="007D4C95" w:rsidP="00C207CA">
      <w:pPr>
        <w:pStyle w:val="ListParagraph"/>
        <w:numPr>
          <w:ilvl w:val="0"/>
          <w:numId w:val="25"/>
        </w:numPr>
      </w:pPr>
      <w:r>
        <w:t xml:space="preserve">Click on the ellipses and select </w:t>
      </w:r>
      <w:r w:rsidRPr="00C207CA">
        <w:rPr>
          <w:b/>
        </w:rPr>
        <w:t>Settings</w:t>
      </w:r>
      <w:r w:rsidR="009C7AC0">
        <w:t>.</w:t>
      </w:r>
    </w:p>
    <w:p w:rsidR="00C207CA" w:rsidRDefault="003C6413" w:rsidP="00C207CA">
      <w:pPr>
        <w:pStyle w:val="ListParagraph"/>
        <w:numPr>
          <w:ilvl w:val="0"/>
          <w:numId w:val="25"/>
        </w:numPr>
      </w:pPr>
      <w:r>
        <w:t>Toggle on</w:t>
      </w:r>
      <w:r w:rsidR="009C7AC0">
        <w:t xml:space="preserve"> </w:t>
      </w:r>
      <w:r w:rsidR="00156A6E">
        <w:t xml:space="preserve">the </w:t>
      </w:r>
      <w:r w:rsidR="009C7AC0" w:rsidRPr="00C207CA">
        <w:rPr>
          <w:b/>
        </w:rPr>
        <w:t>Automatically save original screenshots</w:t>
      </w:r>
      <w:r w:rsidR="00156A6E">
        <w:t xml:space="preserve"> button under </w:t>
      </w:r>
      <w:r w:rsidR="00156A6E" w:rsidRPr="00C207CA">
        <w:rPr>
          <w:b/>
        </w:rPr>
        <w:t>Snipping</w:t>
      </w:r>
      <w:r w:rsidR="009C7AC0">
        <w:t>.</w:t>
      </w:r>
    </w:p>
    <w:p w:rsidR="00C207CA" w:rsidRDefault="009C7AC0" w:rsidP="00C207CA">
      <w:pPr>
        <w:pStyle w:val="ListParagraph"/>
        <w:numPr>
          <w:ilvl w:val="0"/>
          <w:numId w:val="25"/>
        </w:numPr>
      </w:pPr>
      <w:r>
        <w:t xml:space="preserve">Select </w:t>
      </w:r>
      <w:r w:rsidRPr="00C207CA">
        <w:rPr>
          <w:b/>
        </w:rPr>
        <w:t>Change</w:t>
      </w:r>
      <w:r>
        <w:t xml:space="preserve"> next to the save path to pick a folder.</w:t>
      </w:r>
    </w:p>
    <w:p w:rsidR="00991C09" w:rsidRDefault="009C7AC0" w:rsidP="00C207CA">
      <w:pPr>
        <w:pStyle w:val="ListParagraph"/>
        <w:numPr>
          <w:ilvl w:val="0"/>
          <w:numId w:val="25"/>
        </w:numPr>
      </w:pPr>
      <w:r>
        <w:t>Select Open folder to view saved snips.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2" w:name="_Toc208685372"/>
      <w:r>
        <w:t>Ask to Save Edited Screenshots</w:t>
      </w:r>
      <w:bookmarkEnd w:id="12"/>
    </w:p>
    <w:p w:rsidR="00C207CA" w:rsidRDefault="00DE5163" w:rsidP="00C207CA">
      <w:pPr>
        <w:pStyle w:val="ListParagraph"/>
        <w:numPr>
          <w:ilvl w:val="0"/>
          <w:numId w:val="26"/>
        </w:numPr>
      </w:pPr>
      <w:r>
        <w:t xml:space="preserve">Click on the ellipses and select </w:t>
      </w:r>
      <w:r w:rsidRPr="00C207CA">
        <w:rPr>
          <w:b/>
        </w:rPr>
        <w:t>Settings</w:t>
      </w:r>
      <w:r>
        <w:t>.</w:t>
      </w:r>
    </w:p>
    <w:p w:rsidR="00404CD5" w:rsidRDefault="003C6413" w:rsidP="00404CD5">
      <w:pPr>
        <w:pStyle w:val="ListParagraph"/>
        <w:numPr>
          <w:ilvl w:val="0"/>
          <w:numId w:val="26"/>
        </w:numPr>
      </w:pPr>
      <w:r>
        <w:t>Toggle on</w:t>
      </w:r>
      <w:r w:rsidR="00E5358A">
        <w:t xml:space="preserve"> the</w:t>
      </w:r>
      <w:r w:rsidR="009C7AC0">
        <w:t xml:space="preserve"> </w:t>
      </w:r>
      <w:r w:rsidR="009C7AC0" w:rsidRPr="00C207CA">
        <w:rPr>
          <w:b/>
        </w:rPr>
        <w:t>Ask to save edited screenshots</w:t>
      </w:r>
      <w:r w:rsidR="00E5358A">
        <w:t xml:space="preserve"> switch under </w:t>
      </w:r>
      <w:r w:rsidR="00E5358A" w:rsidRPr="00C207CA">
        <w:rPr>
          <w:b/>
        </w:rPr>
        <w:t>Snipping</w:t>
      </w:r>
      <w:r w:rsidR="009C7AC0">
        <w:t>.</w:t>
      </w:r>
    </w:p>
    <w:p w:rsidR="00991C09" w:rsidRDefault="009C7AC0" w:rsidP="00404CD5">
      <w:r>
        <w:t>Snipping Tool will always prompt you to save changes before closing.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3" w:name="_Toc208685373"/>
      <w:r>
        <w:t>Open New Screenshots in Multiple Windows</w:t>
      </w:r>
      <w:bookmarkEnd w:id="13"/>
    </w:p>
    <w:p w:rsidR="0079506B" w:rsidRDefault="004F215E" w:rsidP="0079506B">
      <w:pPr>
        <w:pStyle w:val="ListParagraph"/>
        <w:numPr>
          <w:ilvl w:val="0"/>
          <w:numId w:val="36"/>
        </w:numPr>
      </w:pPr>
      <w:r>
        <w:t xml:space="preserve">Click on the ellipses and select </w:t>
      </w:r>
      <w:r w:rsidRPr="0079506B">
        <w:rPr>
          <w:b/>
        </w:rPr>
        <w:t>Settings</w:t>
      </w:r>
      <w:r>
        <w:t>.</w:t>
      </w:r>
    </w:p>
    <w:p w:rsidR="00404CD5" w:rsidRDefault="003C6413" w:rsidP="0079506B">
      <w:pPr>
        <w:pStyle w:val="ListParagraph"/>
        <w:numPr>
          <w:ilvl w:val="0"/>
          <w:numId w:val="36"/>
        </w:numPr>
      </w:pPr>
      <w:r>
        <w:t>Toggle on</w:t>
      </w:r>
      <w:r w:rsidR="00284975">
        <w:t xml:space="preserve"> the</w:t>
      </w:r>
      <w:r w:rsidR="009C7AC0">
        <w:t xml:space="preserve"> </w:t>
      </w:r>
      <w:r w:rsidR="009C7AC0" w:rsidRPr="0079506B">
        <w:rPr>
          <w:b/>
        </w:rPr>
        <w:t>Multiple windows</w:t>
      </w:r>
      <w:r w:rsidR="00284975" w:rsidRPr="0079506B">
        <w:rPr>
          <w:b/>
        </w:rPr>
        <w:t xml:space="preserve"> </w:t>
      </w:r>
      <w:r w:rsidR="00284975">
        <w:t xml:space="preserve">switch under </w:t>
      </w:r>
      <w:r w:rsidR="00284975" w:rsidRPr="0079506B">
        <w:rPr>
          <w:b/>
        </w:rPr>
        <w:t>Snipping</w:t>
      </w:r>
      <w:r w:rsidR="009C7AC0">
        <w:t>.</w:t>
      </w:r>
    </w:p>
    <w:p w:rsidR="00991C09" w:rsidRDefault="009C7AC0">
      <w:r>
        <w:t>Each new screenshot opens in a separate window.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4" w:name="_Toc208685374"/>
      <w:r>
        <w:t>Add Border to Each Screenshot</w:t>
      </w:r>
      <w:bookmarkEnd w:id="14"/>
    </w:p>
    <w:p w:rsidR="002F163A" w:rsidRDefault="008C5FA6" w:rsidP="002F163A">
      <w:pPr>
        <w:pStyle w:val="ListParagraph"/>
        <w:numPr>
          <w:ilvl w:val="0"/>
          <w:numId w:val="35"/>
        </w:numPr>
      </w:pPr>
      <w:r>
        <w:t xml:space="preserve">Click on the ellipses and select </w:t>
      </w:r>
      <w:r w:rsidRPr="002F163A">
        <w:rPr>
          <w:b/>
        </w:rPr>
        <w:t>Settings</w:t>
      </w:r>
      <w:r>
        <w:t>.</w:t>
      </w:r>
    </w:p>
    <w:p w:rsidR="002F163A" w:rsidRDefault="009C7AC0" w:rsidP="002F163A">
      <w:pPr>
        <w:pStyle w:val="ListParagraph"/>
        <w:numPr>
          <w:ilvl w:val="0"/>
          <w:numId w:val="35"/>
        </w:numPr>
      </w:pPr>
      <w:r>
        <w:t xml:space="preserve">Expand </w:t>
      </w:r>
      <w:r w:rsidRPr="002F163A">
        <w:rPr>
          <w:b/>
        </w:rPr>
        <w:t>Add border to each screenshot</w:t>
      </w:r>
      <w:r w:rsidR="005D4AF1" w:rsidRPr="002F163A">
        <w:rPr>
          <w:b/>
        </w:rPr>
        <w:t xml:space="preserve"> </w:t>
      </w:r>
      <w:r w:rsidR="005D4AF1">
        <w:t>drop-down</w:t>
      </w:r>
      <w:r>
        <w:t>.</w:t>
      </w:r>
    </w:p>
    <w:p w:rsidR="002F163A" w:rsidRDefault="003C6413" w:rsidP="002F163A">
      <w:pPr>
        <w:pStyle w:val="ListParagraph"/>
        <w:numPr>
          <w:ilvl w:val="0"/>
          <w:numId w:val="35"/>
        </w:numPr>
      </w:pPr>
      <w:r>
        <w:t>Toggle on</w:t>
      </w:r>
      <w:r w:rsidR="009C7AC0">
        <w:t xml:space="preserve"> it on to automatically add a thin border around captures.</w:t>
      </w:r>
    </w:p>
    <w:p w:rsidR="00991C09" w:rsidRDefault="009C7AC0" w:rsidP="002F163A">
      <w:pPr>
        <w:pStyle w:val="ListParagraph"/>
        <w:numPr>
          <w:ilvl w:val="0"/>
          <w:numId w:val="35"/>
        </w:numPr>
      </w:pPr>
      <w:r>
        <w:t>Choose the border color if offered.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5" w:name="_Toc208685375"/>
      <w:r>
        <w:t>Correct HDR Screenshot Colors</w:t>
      </w:r>
      <w:bookmarkEnd w:id="15"/>
    </w:p>
    <w:p w:rsidR="00037871" w:rsidRDefault="00D45F1D" w:rsidP="00037871">
      <w:pPr>
        <w:pStyle w:val="ListParagraph"/>
        <w:numPr>
          <w:ilvl w:val="0"/>
          <w:numId w:val="34"/>
        </w:numPr>
      </w:pPr>
      <w:r>
        <w:t xml:space="preserve">Click on the ellipses and select </w:t>
      </w:r>
      <w:r w:rsidRPr="00037871">
        <w:rPr>
          <w:b/>
        </w:rPr>
        <w:t>Settings</w:t>
      </w:r>
      <w:r>
        <w:t>.</w:t>
      </w:r>
    </w:p>
    <w:p w:rsidR="00404CD5" w:rsidRDefault="003C6413" w:rsidP="00037871">
      <w:pPr>
        <w:pStyle w:val="ListParagraph"/>
        <w:numPr>
          <w:ilvl w:val="0"/>
          <w:numId w:val="34"/>
        </w:numPr>
      </w:pPr>
      <w:r>
        <w:t>Toggle on</w:t>
      </w:r>
      <w:r w:rsidR="006B4B64">
        <w:t xml:space="preserve"> </w:t>
      </w:r>
      <w:r w:rsidR="00090ACB">
        <w:t xml:space="preserve">the </w:t>
      </w:r>
      <w:r w:rsidR="009C7AC0" w:rsidRPr="00037871">
        <w:rPr>
          <w:b/>
        </w:rPr>
        <w:t>HDR screenshot color corrector</w:t>
      </w:r>
      <w:r w:rsidR="00090ACB" w:rsidRPr="00037871">
        <w:rPr>
          <w:b/>
        </w:rPr>
        <w:t xml:space="preserve"> </w:t>
      </w:r>
      <w:r w:rsidR="00090ACB">
        <w:t>switch</w:t>
      </w:r>
      <w:r w:rsidR="009C7AC0">
        <w:t>.</w:t>
      </w:r>
    </w:p>
    <w:p w:rsidR="00991C09" w:rsidRDefault="009C7AC0">
      <w:r>
        <w:t>Snipping Tool adjusts colors for screenshots from HDR monitors.</w:t>
      </w:r>
    </w:p>
    <w:p w:rsidR="00DD1F50" w:rsidRDefault="00DD1F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6" w:name="_Toc208685376"/>
      <w:r>
        <w:lastRenderedPageBreak/>
        <w:t xml:space="preserve">Copy Screen Recording </w:t>
      </w:r>
      <w:r w:rsidRPr="00DD318E">
        <w:t>Changes</w:t>
      </w:r>
      <w:r>
        <w:t xml:space="preserve"> Automatically</w:t>
      </w:r>
      <w:bookmarkEnd w:id="16"/>
    </w:p>
    <w:p w:rsidR="002A2F1C" w:rsidRDefault="00747797" w:rsidP="002A2F1C">
      <w:pPr>
        <w:pStyle w:val="ListParagraph"/>
        <w:numPr>
          <w:ilvl w:val="0"/>
          <w:numId w:val="33"/>
        </w:numPr>
      </w:pPr>
      <w:r>
        <w:t xml:space="preserve">Click on the ellipses and select </w:t>
      </w:r>
      <w:r w:rsidRPr="002A2F1C">
        <w:rPr>
          <w:b/>
        </w:rPr>
        <w:t>Settings</w:t>
      </w:r>
      <w:r>
        <w:t>.</w:t>
      </w:r>
    </w:p>
    <w:p w:rsidR="00404CD5" w:rsidRDefault="009C7AC0" w:rsidP="002A2F1C">
      <w:pPr>
        <w:pStyle w:val="ListParagraph"/>
        <w:numPr>
          <w:ilvl w:val="0"/>
          <w:numId w:val="33"/>
        </w:numPr>
      </w:pPr>
      <w:r>
        <w:t xml:space="preserve">Under Screen recording, </w:t>
      </w:r>
      <w:r w:rsidR="003C6413">
        <w:t>Toggle on</w:t>
      </w:r>
      <w:r w:rsidR="00B15742">
        <w:t xml:space="preserve"> the </w:t>
      </w:r>
      <w:r w:rsidRPr="002A2F1C">
        <w:rPr>
          <w:b/>
        </w:rPr>
        <w:t>Automatically copy changes</w:t>
      </w:r>
      <w:r w:rsidR="00B15742" w:rsidRPr="002A2F1C">
        <w:rPr>
          <w:b/>
        </w:rPr>
        <w:t xml:space="preserve"> </w:t>
      </w:r>
      <w:r w:rsidR="00B15742">
        <w:t>switch</w:t>
      </w:r>
      <w:r>
        <w:t>.</w:t>
      </w:r>
    </w:p>
    <w:p w:rsidR="00991C09" w:rsidRDefault="009C7AC0">
      <w:r>
        <w:t>Edits to your screen recording copy to your clipboard automatically.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7" w:name="_Toc208685377"/>
      <w:r>
        <w:t>Save Original Screen Recordings Automatically</w:t>
      </w:r>
      <w:bookmarkEnd w:id="17"/>
    </w:p>
    <w:p w:rsidR="002A2F1C" w:rsidRDefault="00F82C87" w:rsidP="002A2F1C">
      <w:pPr>
        <w:pStyle w:val="ListParagraph"/>
        <w:numPr>
          <w:ilvl w:val="0"/>
          <w:numId w:val="32"/>
        </w:numPr>
      </w:pPr>
      <w:r>
        <w:t xml:space="preserve">Click on the ellipses and select </w:t>
      </w:r>
      <w:r w:rsidRPr="002A2F1C">
        <w:rPr>
          <w:b/>
        </w:rPr>
        <w:t>Settings</w:t>
      </w:r>
      <w:r>
        <w:t>.</w:t>
      </w:r>
    </w:p>
    <w:p w:rsidR="002A2F1C" w:rsidRDefault="003C6413" w:rsidP="002A2F1C">
      <w:pPr>
        <w:pStyle w:val="ListParagraph"/>
        <w:numPr>
          <w:ilvl w:val="0"/>
          <w:numId w:val="32"/>
        </w:numPr>
      </w:pPr>
      <w:r>
        <w:t>Toggle</w:t>
      </w:r>
      <w:r w:rsidR="009C7AC0">
        <w:t xml:space="preserve"> on </w:t>
      </w:r>
      <w:r>
        <w:t xml:space="preserve">the </w:t>
      </w:r>
      <w:r w:rsidR="009C7AC0" w:rsidRPr="002A2F1C">
        <w:rPr>
          <w:b/>
        </w:rPr>
        <w:t>Automatically save original screen recordings</w:t>
      </w:r>
      <w:r>
        <w:t xml:space="preserve"> switch</w:t>
      </w:r>
      <w:r w:rsidR="009C7AC0">
        <w:t>.</w:t>
      </w:r>
    </w:p>
    <w:p w:rsidR="002A2F1C" w:rsidRDefault="009C7AC0" w:rsidP="002A2F1C">
      <w:pPr>
        <w:pStyle w:val="ListParagraph"/>
        <w:numPr>
          <w:ilvl w:val="0"/>
          <w:numId w:val="32"/>
        </w:numPr>
      </w:pPr>
      <w:r>
        <w:t xml:space="preserve">Select </w:t>
      </w:r>
      <w:r w:rsidRPr="002A2F1C">
        <w:rPr>
          <w:b/>
        </w:rPr>
        <w:t>Change</w:t>
      </w:r>
      <w:r>
        <w:t xml:space="preserve"> next to the save path to pick a folder.</w:t>
      </w:r>
    </w:p>
    <w:p w:rsidR="00991C09" w:rsidRDefault="009C7AC0" w:rsidP="002A2F1C">
      <w:pPr>
        <w:pStyle w:val="ListParagraph"/>
        <w:numPr>
          <w:ilvl w:val="0"/>
          <w:numId w:val="32"/>
        </w:numPr>
      </w:pPr>
      <w:r>
        <w:t>Select Open folder to view saved recordings.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8" w:name="_Toc208685378"/>
      <w:r>
        <w:t xml:space="preserve">Ask to Save Edited Screen </w:t>
      </w:r>
      <w:r w:rsidRPr="00DD318E">
        <w:t>Recordings</w:t>
      </w:r>
      <w:bookmarkEnd w:id="18"/>
    </w:p>
    <w:p w:rsidR="005504F6" w:rsidRDefault="00D434A4" w:rsidP="005504F6">
      <w:pPr>
        <w:pStyle w:val="ListParagraph"/>
        <w:numPr>
          <w:ilvl w:val="0"/>
          <w:numId w:val="31"/>
        </w:numPr>
      </w:pPr>
      <w:r>
        <w:t xml:space="preserve">Click on the ellipses and select </w:t>
      </w:r>
      <w:r w:rsidRPr="005504F6">
        <w:rPr>
          <w:b/>
        </w:rPr>
        <w:t>Settings</w:t>
      </w:r>
      <w:r>
        <w:t>.</w:t>
      </w:r>
    </w:p>
    <w:p w:rsidR="00404CD5" w:rsidRDefault="00B462F5" w:rsidP="005504F6">
      <w:pPr>
        <w:pStyle w:val="ListParagraph"/>
        <w:numPr>
          <w:ilvl w:val="0"/>
          <w:numId w:val="31"/>
        </w:numPr>
      </w:pPr>
      <w:r>
        <w:t>Toggle</w:t>
      </w:r>
      <w:r w:rsidR="009C7AC0">
        <w:t xml:space="preserve"> on </w:t>
      </w:r>
      <w:r>
        <w:t xml:space="preserve">the </w:t>
      </w:r>
      <w:r w:rsidR="009C7AC0" w:rsidRPr="005504F6">
        <w:rPr>
          <w:b/>
        </w:rPr>
        <w:t>Ask to save edited screen recordings</w:t>
      </w:r>
      <w:r w:rsidRPr="005504F6">
        <w:rPr>
          <w:b/>
        </w:rPr>
        <w:t xml:space="preserve"> </w:t>
      </w:r>
      <w:r>
        <w:t>switch</w:t>
      </w:r>
      <w:r w:rsidR="009C7AC0">
        <w:t>.</w:t>
      </w:r>
    </w:p>
    <w:p w:rsidR="00991C09" w:rsidRDefault="009C7AC0">
      <w:r>
        <w:t>Snipping Tool will prompt you to save before closing.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19" w:name="_Toc208685379"/>
      <w:r>
        <w:t>Include Microphone Input by Default</w:t>
      </w:r>
      <w:bookmarkEnd w:id="19"/>
    </w:p>
    <w:p w:rsidR="00404CD5" w:rsidRDefault="00BD6B80" w:rsidP="00404CD5">
      <w:pPr>
        <w:pStyle w:val="ListParagraph"/>
        <w:numPr>
          <w:ilvl w:val="0"/>
          <w:numId w:val="27"/>
        </w:numPr>
      </w:pPr>
      <w:r>
        <w:t xml:space="preserve">Click on the ellipses and select </w:t>
      </w:r>
      <w:r w:rsidRPr="00404CD5">
        <w:rPr>
          <w:b/>
        </w:rPr>
        <w:t>Settings</w:t>
      </w:r>
      <w:r>
        <w:t>.</w:t>
      </w:r>
    </w:p>
    <w:p w:rsidR="00404CD5" w:rsidRDefault="00246FFC" w:rsidP="00404CD5">
      <w:pPr>
        <w:pStyle w:val="ListParagraph"/>
        <w:numPr>
          <w:ilvl w:val="0"/>
          <w:numId w:val="27"/>
        </w:numPr>
      </w:pPr>
      <w:r>
        <w:t>Toggle</w:t>
      </w:r>
      <w:r w:rsidR="009C7AC0">
        <w:t xml:space="preserve"> </w:t>
      </w:r>
      <w:r>
        <w:t>on the</w:t>
      </w:r>
      <w:r w:rsidR="009C7AC0">
        <w:t xml:space="preserve"> </w:t>
      </w:r>
      <w:r w:rsidR="009C7AC0" w:rsidRPr="00404CD5">
        <w:rPr>
          <w:b/>
        </w:rPr>
        <w:t>Include microphone input by default</w:t>
      </w:r>
      <w:r w:rsidRPr="00404CD5">
        <w:rPr>
          <w:b/>
        </w:rPr>
        <w:t xml:space="preserve"> </w:t>
      </w:r>
      <w:r>
        <w:t>Switch</w:t>
      </w:r>
      <w:r w:rsidR="009C7AC0">
        <w:t>.</w:t>
      </w:r>
    </w:p>
    <w:p w:rsidR="00991C09" w:rsidRDefault="009C7AC0" w:rsidP="00404CD5">
      <w:r>
        <w:t>Your mic audio records automatically with each new recording.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20" w:name="_Toc208685380"/>
      <w:r>
        <w:t>Include System Audio by Default</w:t>
      </w:r>
      <w:bookmarkEnd w:id="20"/>
    </w:p>
    <w:p w:rsidR="00685D6F" w:rsidRDefault="00640438" w:rsidP="00CE3E2A">
      <w:pPr>
        <w:pStyle w:val="ListParagraph"/>
        <w:numPr>
          <w:ilvl w:val="0"/>
          <w:numId w:val="28"/>
        </w:numPr>
        <w:ind w:left="360"/>
      </w:pPr>
      <w:r>
        <w:t xml:space="preserve">Click on the ellipses and select </w:t>
      </w:r>
      <w:r w:rsidRPr="00685D6F">
        <w:rPr>
          <w:b/>
        </w:rPr>
        <w:t>Settings</w:t>
      </w:r>
      <w:r>
        <w:t>.</w:t>
      </w:r>
    </w:p>
    <w:p w:rsidR="00685D6F" w:rsidRDefault="00246FFC" w:rsidP="00CE3E2A">
      <w:pPr>
        <w:pStyle w:val="ListParagraph"/>
        <w:numPr>
          <w:ilvl w:val="0"/>
          <w:numId w:val="28"/>
        </w:numPr>
        <w:ind w:left="360"/>
      </w:pPr>
      <w:r>
        <w:t>Toggle</w:t>
      </w:r>
      <w:r w:rsidR="009C7AC0">
        <w:t xml:space="preserve"> on </w:t>
      </w:r>
      <w:r>
        <w:t xml:space="preserve">the </w:t>
      </w:r>
      <w:r w:rsidR="009C7AC0" w:rsidRPr="00685D6F">
        <w:rPr>
          <w:b/>
        </w:rPr>
        <w:t>Include system audio by default</w:t>
      </w:r>
      <w:r w:rsidRPr="00685D6F">
        <w:rPr>
          <w:b/>
        </w:rPr>
        <w:t xml:space="preserve"> </w:t>
      </w:r>
      <w:r>
        <w:t>switch</w:t>
      </w:r>
      <w:r w:rsidR="009C7AC0">
        <w:t>.</w:t>
      </w:r>
    </w:p>
    <w:p w:rsidR="00991C09" w:rsidRDefault="009C7AC0" w:rsidP="00CE3E2A">
      <w:r>
        <w:t>Snipping Tool records system sounds automatically.</w:t>
      </w:r>
    </w:p>
    <w:p w:rsidR="00991C09" w:rsidRDefault="009C7AC0" w:rsidP="00C207CA">
      <w:pPr>
        <w:pStyle w:val="Heading2"/>
        <w:numPr>
          <w:ilvl w:val="0"/>
          <w:numId w:val="24"/>
        </w:numPr>
      </w:pPr>
      <w:bookmarkStart w:id="21" w:name="_Toc208685381"/>
      <w:r>
        <w:t>Use the Print Screen Key to Open Snipping Tool</w:t>
      </w:r>
      <w:bookmarkEnd w:id="21"/>
    </w:p>
    <w:p w:rsidR="00CE3E2A" w:rsidRDefault="00D25040" w:rsidP="00CE3E2A">
      <w:pPr>
        <w:pStyle w:val="ListParagraph"/>
        <w:numPr>
          <w:ilvl w:val="0"/>
          <w:numId w:val="29"/>
        </w:numPr>
      </w:pPr>
      <w:r>
        <w:t xml:space="preserve">Click on the ellipses and select </w:t>
      </w:r>
      <w:r w:rsidRPr="00CE3E2A">
        <w:rPr>
          <w:b/>
        </w:rPr>
        <w:t>Settings</w:t>
      </w:r>
      <w:r>
        <w:t>.</w:t>
      </w:r>
    </w:p>
    <w:p w:rsidR="00CE3E2A" w:rsidRDefault="009C7AC0" w:rsidP="00CE3E2A">
      <w:pPr>
        <w:pStyle w:val="ListParagraph"/>
        <w:numPr>
          <w:ilvl w:val="0"/>
          <w:numId w:val="29"/>
        </w:numPr>
      </w:pPr>
      <w:r>
        <w:t xml:space="preserve">Under Shortcuts, select </w:t>
      </w:r>
      <w:r w:rsidRPr="00CE3E2A">
        <w:rPr>
          <w:b/>
        </w:rPr>
        <w:t>Change in Windows settings</w:t>
      </w:r>
      <w:r>
        <w:t>.</w:t>
      </w:r>
    </w:p>
    <w:p w:rsidR="00991C09" w:rsidRDefault="000F0F59" w:rsidP="00CE3E2A">
      <w:pPr>
        <w:pStyle w:val="ListParagraph"/>
        <w:numPr>
          <w:ilvl w:val="0"/>
          <w:numId w:val="29"/>
        </w:numPr>
      </w:pPr>
      <w:r>
        <w:t>Toggle on the</w:t>
      </w:r>
      <w:r w:rsidR="009C7AC0">
        <w:t xml:space="preserve"> </w:t>
      </w:r>
      <w:r w:rsidR="009C7AC0" w:rsidRPr="00CE3E2A">
        <w:rPr>
          <w:b/>
        </w:rPr>
        <w:t>Use the Print Screen</w:t>
      </w:r>
      <w:r w:rsidR="003D6179" w:rsidRPr="00CE3E2A">
        <w:rPr>
          <w:b/>
        </w:rPr>
        <w:t xml:space="preserve"> Key to open screen capture</w:t>
      </w:r>
      <w:r w:rsidR="009F172D" w:rsidRPr="00CE3E2A">
        <w:rPr>
          <w:b/>
        </w:rPr>
        <w:t xml:space="preserve"> </w:t>
      </w:r>
      <w:r w:rsidR="009F172D">
        <w:t>switch</w:t>
      </w:r>
      <w:r w:rsidR="009C7AC0">
        <w:t xml:space="preserve"> to open Snipping Tool.</w:t>
      </w:r>
    </w:p>
    <w:p w:rsidR="00991C09" w:rsidRDefault="00976531" w:rsidP="00C207CA">
      <w:pPr>
        <w:pStyle w:val="Heading2"/>
        <w:numPr>
          <w:ilvl w:val="0"/>
          <w:numId w:val="24"/>
        </w:numPr>
        <w:ind w:left="426" w:hanging="426"/>
      </w:pPr>
      <w:r>
        <w:t xml:space="preserve"> </w:t>
      </w:r>
      <w:bookmarkStart w:id="22" w:name="_Toc208685382"/>
      <w:r w:rsidR="009C7AC0">
        <w:t>Change the App Theme</w:t>
      </w:r>
      <w:bookmarkEnd w:id="22"/>
    </w:p>
    <w:p w:rsidR="00CE3E2A" w:rsidRDefault="00D04D89" w:rsidP="00CE3E2A">
      <w:pPr>
        <w:pStyle w:val="ListParagraph"/>
        <w:numPr>
          <w:ilvl w:val="0"/>
          <w:numId w:val="30"/>
        </w:numPr>
      </w:pPr>
      <w:r>
        <w:t xml:space="preserve">Click on the ellipses and select </w:t>
      </w:r>
      <w:r w:rsidRPr="00CE3E2A">
        <w:rPr>
          <w:b/>
        </w:rPr>
        <w:t>Settings</w:t>
      </w:r>
      <w:r>
        <w:t>.</w:t>
      </w:r>
    </w:p>
    <w:p w:rsidR="00CE3E2A" w:rsidRDefault="009C7AC0" w:rsidP="00CE3E2A">
      <w:pPr>
        <w:pStyle w:val="ListParagraph"/>
        <w:numPr>
          <w:ilvl w:val="0"/>
          <w:numId w:val="30"/>
        </w:numPr>
      </w:pPr>
      <w:r>
        <w:t xml:space="preserve">Under </w:t>
      </w:r>
      <w:r w:rsidRPr="00CE3E2A">
        <w:rPr>
          <w:b/>
        </w:rPr>
        <w:t>Appearance</w:t>
      </w:r>
      <w:r>
        <w:t xml:space="preserve">, expand </w:t>
      </w:r>
      <w:r w:rsidRPr="00CE3E2A">
        <w:rPr>
          <w:b/>
        </w:rPr>
        <w:t>App theme</w:t>
      </w:r>
      <w:r>
        <w:t>.</w:t>
      </w:r>
    </w:p>
    <w:p w:rsidR="00991C09" w:rsidRDefault="009C7AC0" w:rsidP="00CE3E2A">
      <w:pPr>
        <w:pStyle w:val="ListParagraph"/>
        <w:numPr>
          <w:ilvl w:val="0"/>
          <w:numId w:val="30"/>
        </w:numPr>
      </w:pPr>
      <w:r>
        <w:t xml:space="preserve">Choose </w:t>
      </w:r>
      <w:r w:rsidRPr="00CE3E2A">
        <w:rPr>
          <w:b/>
        </w:rPr>
        <w:t>Light</w:t>
      </w:r>
      <w:r>
        <w:t xml:space="preserve">, </w:t>
      </w:r>
      <w:r w:rsidRPr="00CE3E2A">
        <w:rPr>
          <w:b/>
        </w:rPr>
        <w:t>Dark</w:t>
      </w:r>
      <w:r>
        <w:t xml:space="preserve">, or </w:t>
      </w:r>
      <w:r w:rsidRPr="00CE3E2A">
        <w:rPr>
          <w:b/>
        </w:rPr>
        <w:t>Use system setting</w:t>
      </w:r>
      <w:r>
        <w:t>.</w:t>
      </w:r>
    </w:p>
    <w:sectPr w:rsidR="00991C09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1E8" w:rsidRDefault="002721E8" w:rsidP="00DD318E">
      <w:pPr>
        <w:spacing w:after="0" w:line="240" w:lineRule="auto"/>
      </w:pPr>
      <w:r>
        <w:separator/>
      </w:r>
    </w:p>
  </w:endnote>
  <w:endnote w:type="continuationSeparator" w:id="0">
    <w:p w:rsidR="002721E8" w:rsidRDefault="002721E8" w:rsidP="00DD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1E8" w:rsidRDefault="002721E8" w:rsidP="00DD318E">
      <w:pPr>
        <w:spacing w:after="0" w:line="240" w:lineRule="auto"/>
      </w:pPr>
      <w:r>
        <w:separator/>
      </w:r>
    </w:p>
  </w:footnote>
  <w:footnote w:type="continuationSeparator" w:id="0">
    <w:p w:rsidR="002721E8" w:rsidRDefault="002721E8" w:rsidP="00DD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18E" w:rsidRDefault="00DD318E" w:rsidP="00DD318E">
    <w:pPr>
      <w:pStyle w:val="Header"/>
    </w:pPr>
    <w:r>
      <w:t xml:space="preserve">Author: M S </w:t>
    </w:r>
    <w:proofErr w:type="spellStart"/>
    <w:r>
      <w:t>Shrihari</w:t>
    </w:r>
    <w:proofErr w:type="spellEnd"/>
    <w:r>
      <w:t xml:space="preserve"> Rao</w:t>
    </w:r>
  </w:p>
  <w:p w:rsidR="00DD318E" w:rsidRDefault="00DD318E" w:rsidP="00DD318E">
    <w:pPr>
      <w:pStyle w:val="Header"/>
    </w:pPr>
    <w:r>
      <w:t>Authored Date: 15</w:t>
    </w:r>
    <w:r w:rsidRPr="002F7C21">
      <w:rPr>
        <w:vertAlign w:val="superscript"/>
      </w:rPr>
      <w:t>th</w:t>
    </w:r>
    <w:r>
      <w:t xml:space="preserve"> July, 2025</w:t>
    </w:r>
  </w:p>
  <w:p w:rsidR="00DD318E" w:rsidRPr="00DD318E" w:rsidRDefault="00DD318E" w:rsidP="00DD3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B2843"/>
    <w:multiLevelType w:val="hybridMultilevel"/>
    <w:tmpl w:val="7B6442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E770BC"/>
    <w:multiLevelType w:val="multilevel"/>
    <w:tmpl w:val="185853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977D8C"/>
    <w:multiLevelType w:val="multilevel"/>
    <w:tmpl w:val="6DD02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F5F24"/>
    <w:multiLevelType w:val="multilevel"/>
    <w:tmpl w:val="8A0A1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D9F1B12"/>
    <w:multiLevelType w:val="hybridMultilevel"/>
    <w:tmpl w:val="91A626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A20D88"/>
    <w:multiLevelType w:val="multilevel"/>
    <w:tmpl w:val="9B326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2F42B12"/>
    <w:multiLevelType w:val="hybridMultilevel"/>
    <w:tmpl w:val="FA44C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5017E"/>
    <w:multiLevelType w:val="hybridMultilevel"/>
    <w:tmpl w:val="BD0AC6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0A1BFE"/>
    <w:multiLevelType w:val="hybridMultilevel"/>
    <w:tmpl w:val="16E00B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331EEF"/>
    <w:multiLevelType w:val="hybridMultilevel"/>
    <w:tmpl w:val="6916ED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2A6794"/>
    <w:multiLevelType w:val="hybridMultilevel"/>
    <w:tmpl w:val="DB9C7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44692C"/>
    <w:multiLevelType w:val="multilevel"/>
    <w:tmpl w:val="DE5C22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761D56"/>
    <w:multiLevelType w:val="hybridMultilevel"/>
    <w:tmpl w:val="6972C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26DCC"/>
    <w:multiLevelType w:val="hybridMultilevel"/>
    <w:tmpl w:val="CE3084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3E3977"/>
    <w:multiLevelType w:val="multilevel"/>
    <w:tmpl w:val="52E2307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CB1944"/>
    <w:multiLevelType w:val="hybridMultilevel"/>
    <w:tmpl w:val="F260D1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0137E"/>
    <w:multiLevelType w:val="hybridMultilevel"/>
    <w:tmpl w:val="0D32BC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0A5C86"/>
    <w:multiLevelType w:val="hybridMultilevel"/>
    <w:tmpl w:val="7CC61D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233EF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9B3CAB"/>
    <w:multiLevelType w:val="multilevel"/>
    <w:tmpl w:val="795C2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1427C9C"/>
    <w:multiLevelType w:val="hybridMultilevel"/>
    <w:tmpl w:val="A4F003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25081"/>
    <w:multiLevelType w:val="multilevel"/>
    <w:tmpl w:val="57222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304519"/>
    <w:multiLevelType w:val="hybridMultilevel"/>
    <w:tmpl w:val="1CFC41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126FE5"/>
    <w:multiLevelType w:val="multilevel"/>
    <w:tmpl w:val="C1CEB4E2"/>
    <w:lvl w:ilvl="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8FD0304"/>
    <w:multiLevelType w:val="hybridMultilevel"/>
    <w:tmpl w:val="9F88CB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E1CDA"/>
    <w:multiLevelType w:val="hybridMultilevel"/>
    <w:tmpl w:val="0D3E50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F4016A"/>
    <w:multiLevelType w:val="hybridMultilevel"/>
    <w:tmpl w:val="CB9241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5"/>
  </w:num>
  <w:num w:numId="11">
    <w:abstractNumId w:val="33"/>
  </w:num>
  <w:num w:numId="12">
    <w:abstractNumId w:val="17"/>
  </w:num>
  <w:num w:numId="13">
    <w:abstractNumId w:val="16"/>
  </w:num>
  <w:num w:numId="14">
    <w:abstractNumId w:val="9"/>
  </w:num>
  <w:num w:numId="15">
    <w:abstractNumId w:val="19"/>
  </w:num>
  <w:num w:numId="16">
    <w:abstractNumId w:val="18"/>
  </w:num>
  <w:num w:numId="17">
    <w:abstractNumId w:val="24"/>
  </w:num>
  <w:num w:numId="18">
    <w:abstractNumId w:val="21"/>
  </w:num>
  <w:num w:numId="19">
    <w:abstractNumId w:val="10"/>
  </w:num>
  <w:num w:numId="20">
    <w:abstractNumId w:val="27"/>
  </w:num>
  <w:num w:numId="21">
    <w:abstractNumId w:val="20"/>
  </w:num>
  <w:num w:numId="22">
    <w:abstractNumId w:val="30"/>
  </w:num>
  <w:num w:numId="23">
    <w:abstractNumId w:val="23"/>
  </w:num>
  <w:num w:numId="24">
    <w:abstractNumId w:val="32"/>
  </w:num>
  <w:num w:numId="25">
    <w:abstractNumId w:val="14"/>
  </w:num>
  <w:num w:numId="26">
    <w:abstractNumId w:val="28"/>
  </w:num>
  <w:num w:numId="27">
    <w:abstractNumId w:val="12"/>
  </w:num>
  <w:num w:numId="28">
    <w:abstractNumId w:val="15"/>
  </w:num>
  <w:num w:numId="29">
    <w:abstractNumId w:val="25"/>
  </w:num>
  <w:num w:numId="30">
    <w:abstractNumId w:val="26"/>
  </w:num>
  <w:num w:numId="31">
    <w:abstractNumId w:val="29"/>
  </w:num>
  <w:num w:numId="32">
    <w:abstractNumId w:val="31"/>
  </w:num>
  <w:num w:numId="33">
    <w:abstractNumId w:val="34"/>
  </w:num>
  <w:num w:numId="34">
    <w:abstractNumId w:val="22"/>
  </w:num>
  <w:num w:numId="35">
    <w:abstractNumId w:val="1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34"/>
    <w:rsid w:val="00034616"/>
    <w:rsid w:val="00037871"/>
    <w:rsid w:val="0006063C"/>
    <w:rsid w:val="00090ACB"/>
    <w:rsid w:val="000F0F59"/>
    <w:rsid w:val="000F43F5"/>
    <w:rsid w:val="0010304C"/>
    <w:rsid w:val="0015074B"/>
    <w:rsid w:val="00156A6E"/>
    <w:rsid w:val="00246FFC"/>
    <w:rsid w:val="002721E8"/>
    <w:rsid w:val="002729FE"/>
    <w:rsid w:val="00284975"/>
    <w:rsid w:val="002953C2"/>
    <w:rsid w:val="0029639D"/>
    <w:rsid w:val="002A2F1C"/>
    <w:rsid w:val="002C4CA0"/>
    <w:rsid w:val="002D1F25"/>
    <w:rsid w:val="002F163A"/>
    <w:rsid w:val="0031299E"/>
    <w:rsid w:val="00323130"/>
    <w:rsid w:val="00326F90"/>
    <w:rsid w:val="00334351"/>
    <w:rsid w:val="00343E8C"/>
    <w:rsid w:val="00375801"/>
    <w:rsid w:val="0037685F"/>
    <w:rsid w:val="003C6413"/>
    <w:rsid w:val="003D6179"/>
    <w:rsid w:val="003F6762"/>
    <w:rsid w:val="003F6CA4"/>
    <w:rsid w:val="00404CD5"/>
    <w:rsid w:val="00417F15"/>
    <w:rsid w:val="0045237B"/>
    <w:rsid w:val="00461BD3"/>
    <w:rsid w:val="004A5BCF"/>
    <w:rsid w:val="004F215E"/>
    <w:rsid w:val="00503DDD"/>
    <w:rsid w:val="005226C8"/>
    <w:rsid w:val="005504F6"/>
    <w:rsid w:val="005670B2"/>
    <w:rsid w:val="005733EA"/>
    <w:rsid w:val="005D4AF1"/>
    <w:rsid w:val="005F28E6"/>
    <w:rsid w:val="00600A70"/>
    <w:rsid w:val="00610BF8"/>
    <w:rsid w:val="00613451"/>
    <w:rsid w:val="00640438"/>
    <w:rsid w:val="0066302E"/>
    <w:rsid w:val="00685D6F"/>
    <w:rsid w:val="006B4B64"/>
    <w:rsid w:val="0070372F"/>
    <w:rsid w:val="00747797"/>
    <w:rsid w:val="00750B2B"/>
    <w:rsid w:val="00772508"/>
    <w:rsid w:val="0079506B"/>
    <w:rsid w:val="007A085F"/>
    <w:rsid w:val="007A58DF"/>
    <w:rsid w:val="007D4C95"/>
    <w:rsid w:val="007D7A9C"/>
    <w:rsid w:val="008523B4"/>
    <w:rsid w:val="00887C23"/>
    <w:rsid w:val="008C5FA6"/>
    <w:rsid w:val="008E166E"/>
    <w:rsid w:val="009408B4"/>
    <w:rsid w:val="00947113"/>
    <w:rsid w:val="009543DC"/>
    <w:rsid w:val="00976531"/>
    <w:rsid w:val="00991C09"/>
    <w:rsid w:val="009C05CB"/>
    <w:rsid w:val="009C7AC0"/>
    <w:rsid w:val="009F0BAE"/>
    <w:rsid w:val="009F172D"/>
    <w:rsid w:val="00A1444B"/>
    <w:rsid w:val="00A44DF6"/>
    <w:rsid w:val="00A66FED"/>
    <w:rsid w:val="00A8049A"/>
    <w:rsid w:val="00A839DB"/>
    <w:rsid w:val="00AA1D8D"/>
    <w:rsid w:val="00AA5AE3"/>
    <w:rsid w:val="00B15742"/>
    <w:rsid w:val="00B462F5"/>
    <w:rsid w:val="00B47730"/>
    <w:rsid w:val="00B923D6"/>
    <w:rsid w:val="00BD6B80"/>
    <w:rsid w:val="00BF35CC"/>
    <w:rsid w:val="00C207CA"/>
    <w:rsid w:val="00C8674B"/>
    <w:rsid w:val="00CB0664"/>
    <w:rsid w:val="00CD29D3"/>
    <w:rsid w:val="00CE3E2A"/>
    <w:rsid w:val="00D027F5"/>
    <w:rsid w:val="00D04D89"/>
    <w:rsid w:val="00D25040"/>
    <w:rsid w:val="00D271BE"/>
    <w:rsid w:val="00D40FA0"/>
    <w:rsid w:val="00D434A4"/>
    <w:rsid w:val="00D45849"/>
    <w:rsid w:val="00D45F1D"/>
    <w:rsid w:val="00DC388A"/>
    <w:rsid w:val="00DD1119"/>
    <w:rsid w:val="00DD1F50"/>
    <w:rsid w:val="00DD318E"/>
    <w:rsid w:val="00DE0714"/>
    <w:rsid w:val="00DE5163"/>
    <w:rsid w:val="00E1265F"/>
    <w:rsid w:val="00E5358A"/>
    <w:rsid w:val="00ED4483"/>
    <w:rsid w:val="00EE356F"/>
    <w:rsid w:val="00EF2300"/>
    <w:rsid w:val="00EF698F"/>
    <w:rsid w:val="00F82344"/>
    <w:rsid w:val="00F82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DE96F"/>
  <w14:defaultImageDpi w14:val="300"/>
  <w15:docId w15:val="{A82C2028-5A0D-4E45-BF65-601CB48D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DD3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1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318E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18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11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11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923D6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3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435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4351"/>
    <w:pPr>
      <w:spacing w:after="100" w:line="259" w:lineRule="auto"/>
      <w:ind w:left="44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51BD19-4E37-4E9C-AE1E-6312EE96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Rentla.in</cp:lastModifiedBy>
  <cp:revision>104</cp:revision>
  <dcterms:created xsi:type="dcterms:W3CDTF">2013-12-23T23:15:00Z</dcterms:created>
  <dcterms:modified xsi:type="dcterms:W3CDTF">2025-09-13T14:19:00Z</dcterms:modified>
  <cp:category/>
</cp:coreProperties>
</file>